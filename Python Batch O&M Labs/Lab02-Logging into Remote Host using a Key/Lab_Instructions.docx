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D74BFE" w:rsidRDefault="00AF1584" w14:paraId="7BA4ED6C" wp14:textId="77777777">
      <w:pPr>
        <w:pStyle w:val="Heading1"/>
      </w:pPr>
      <w:r>
        <w:t>Lab Instructions: Login into Remote Host using Key with pexpect</w:t>
      </w:r>
    </w:p>
    <w:p xmlns:wp14="http://schemas.microsoft.com/office/word/2010/wordml" w:rsidR="00D74BFE" w:rsidRDefault="00AF1584" w14:paraId="7F407184" wp14:textId="75171E74">
      <w:r w:rsidR="4F576CF4">
        <w:rPr/>
        <w:t>In this lab</w:t>
      </w:r>
      <w:r w:rsidR="00AF1584">
        <w:rPr/>
        <w:t xml:space="preserve"> log in to a remote host using a generated SSH key with the `</w:t>
      </w:r>
      <w:r w:rsidR="00AF1584">
        <w:rPr/>
        <w:t>pexpect</w:t>
      </w:r>
      <w:r w:rsidR="00AF1584">
        <w:rPr/>
        <w:t>` Python module.</w:t>
      </w:r>
      <w:r w:rsidR="6CEDFEA6">
        <w:rPr/>
        <w:t xml:space="preserve"> </w:t>
      </w:r>
    </w:p>
    <w:p w:rsidR="6EAA98EE" w:rsidP="7AF52E57" w:rsidRDefault="6EAA98EE" w14:paraId="0DE69FFA" w14:textId="29457B45">
      <w:pPr>
        <w:pStyle w:val="Normal"/>
      </w:pPr>
      <w:r w:rsidRPr="7AF52E57" w:rsidR="6EAA98EE">
        <w:rPr>
          <w:rFonts w:ascii="Cambria" w:hAnsi="Cambria" w:eastAsia="Cambria" w:cs="Cambria"/>
          <w:noProof w:val="0"/>
          <w:sz w:val="22"/>
          <w:szCs w:val="22"/>
          <w:lang w:val="en-US"/>
        </w:rPr>
        <w:t>Using SSH keys for remote login enhances security by replacing passwords with cryptographic keys, making it resistant to brute-force attacks. It also enables passwordless, streamlined access, saving time and improving convenience. Additionally, SSH keys offer better control and auditability, allowing easier management of access and automation.</w:t>
      </w:r>
    </w:p>
    <w:p w:rsidR="7AF52E57" w:rsidRDefault="7AF52E57" w14:paraId="0EF59C55" w14:textId="61459B22"/>
    <w:p xmlns:wp14="http://schemas.microsoft.com/office/word/2010/wordml" w:rsidR="00D74BFE" w:rsidRDefault="00AF1584" w14:paraId="4D079AEF" wp14:textId="77777777">
      <w:pPr>
        <w:pStyle w:val="Heading2"/>
      </w:pPr>
      <w:r>
        <w:t>Step 1: SSH Key Generation</w:t>
      </w:r>
    </w:p>
    <w:p xmlns:wp14="http://schemas.microsoft.com/office/word/2010/wordml" w:rsidR="00D74BFE" w:rsidP="7AF52E57" w:rsidRDefault="00AF1584" w14:paraId="527EAA30" wp14:textId="6755705B">
      <w:pPr>
        <w:pStyle w:val="ListParagraph"/>
        <w:numPr>
          <w:ilvl w:val="0"/>
          <w:numId w:val="10"/>
        </w:numPr>
        <w:rPr/>
      </w:pPr>
      <w:r w:rsidR="00AF1584">
        <w:rPr/>
        <w:t xml:space="preserve">Generate an SSH key pair </w:t>
      </w:r>
      <w:r w:rsidR="00AF1584">
        <w:rPr/>
        <w:t>on your local machine using the following command:</w:t>
      </w:r>
    </w:p>
    <w:p xmlns:wp14="http://schemas.microsoft.com/office/word/2010/wordml" w:rsidR="00D74BFE" w:rsidRDefault="00AF1584" w14:paraId="3EBD0121" wp14:textId="68E5970D">
      <w:r w:rsidR="00AF1584">
        <w:rPr/>
        <w:t>```bash</w:t>
      </w:r>
      <w:r>
        <w:br/>
      </w:r>
      <w:r w:rsidRPr="7AF52E57" w:rsidR="00AF1584">
        <w:rPr>
          <w:b w:val="1"/>
          <w:bCs w:val="1"/>
        </w:rPr>
        <w:t xml:space="preserve">ssh-keygen -t </w:t>
      </w:r>
      <w:r w:rsidRPr="7AF52E57" w:rsidR="00AF1584">
        <w:rPr>
          <w:b w:val="1"/>
          <w:bCs w:val="1"/>
        </w:rPr>
        <w:t>rsa</w:t>
      </w:r>
      <w:r w:rsidRPr="7AF52E57" w:rsidR="00AF1584">
        <w:rPr>
          <w:b w:val="1"/>
          <w:bCs w:val="1"/>
        </w:rPr>
        <w:t xml:space="preserve"> -b 2048 -f ~/.ssh/</w:t>
      </w:r>
      <w:r w:rsidRPr="7AF52E57" w:rsidR="00AF1584">
        <w:rPr>
          <w:b w:val="1"/>
          <w:bCs w:val="1"/>
        </w:rPr>
        <w:t>my_ssh_key</w:t>
      </w:r>
      <w:r w:rsidRPr="7AF52E57" w:rsidR="2154C5D3">
        <w:rPr>
          <w:b w:val="1"/>
          <w:bCs w:val="1"/>
        </w:rPr>
        <w:t xml:space="preserve"> </w:t>
      </w:r>
      <w:r w:rsidR="2154C5D3">
        <w:rPr>
          <w:b w:val="0"/>
          <w:bCs w:val="0"/>
        </w:rPr>
        <w:t xml:space="preserve"> (you can replace ‘</w:t>
      </w:r>
      <w:r w:rsidR="2154C5D3">
        <w:rPr>
          <w:b w:val="0"/>
          <w:bCs w:val="0"/>
        </w:rPr>
        <w:t>my_ssh_key</w:t>
      </w:r>
      <w:r w:rsidR="2154C5D3">
        <w:rPr>
          <w:b w:val="0"/>
          <w:bCs w:val="0"/>
        </w:rPr>
        <w:t>’ with your name)</w:t>
      </w:r>
      <w:r>
        <w:br/>
      </w:r>
      <w:r w:rsidR="00AF1584">
        <w:rPr/>
        <w:t>```</w:t>
      </w:r>
    </w:p>
    <w:p w:rsidR="584F135D" w:rsidP="7AF52E57" w:rsidRDefault="584F135D" w14:paraId="04DF0D54" w14:textId="0125F5CA">
      <w:pPr>
        <w:pStyle w:val="ListParagraph"/>
        <w:numPr>
          <w:ilvl w:val="0"/>
          <w:numId w:val="10"/>
        </w:numPr>
        <w:rPr/>
      </w:pPr>
      <w:r w:rsidR="584F135D">
        <w:rPr/>
        <w:t xml:space="preserve">When it asks for any paraphrase, press </w:t>
      </w:r>
      <w:r w:rsidR="584F135D">
        <w:rPr/>
        <w:t>enter and then enter.</w:t>
      </w:r>
    </w:p>
    <w:p xmlns:wp14="http://schemas.microsoft.com/office/word/2010/wordml" w:rsidR="00D74BFE" w:rsidRDefault="00AF1584" w14:paraId="1B331015" wp14:textId="77777777" wp14:noSpellErr="1">
      <w:r w:rsidR="00AF1584">
        <w:rPr/>
        <w:t>The above command generates a private key (`~/.ssh/</w:t>
      </w:r>
      <w:r w:rsidR="00AF1584">
        <w:rPr/>
        <w:t>my_ssh_key</w:t>
      </w:r>
      <w:r w:rsidR="00AF1584">
        <w:rPr/>
        <w:t>`) and a public key (`~/.ssh/my_ssh_key.pub`).</w:t>
      </w:r>
    </w:p>
    <w:p xmlns:wp14="http://schemas.microsoft.com/office/word/2010/wordml" w:rsidR="00D74BFE" w:rsidP="7AF52E57" w:rsidRDefault="00AF1584" w14:paraId="51985F80" wp14:textId="34C73ECA">
      <w:pPr/>
    </w:p>
    <w:p xmlns:wp14="http://schemas.microsoft.com/office/word/2010/wordml" w:rsidR="00D74BFE" w:rsidP="7AF52E57" w:rsidRDefault="00AF1584" w14:paraId="4AEF679E" wp14:textId="4C7B3D27">
      <w:pPr>
        <w:pStyle w:val="ListParagraph"/>
        <w:numPr>
          <w:ilvl w:val="0"/>
          <w:numId w:val="10"/>
        </w:numPr>
        <w:rPr/>
      </w:pPr>
      <w:r w:rsidR="617184BC">
        <w:rPr/>
        <w:t xml:space="preserve">To verify, please enter the following </w:t>
      </w:r>
      <w:r w:rsidR="251B4A36">
        <w:rPr/>
        <w:t xml:space="preserve">command to </w:t>
      </w:r>
      <w:r w:rsidR="251B4A36">
        <w:rPr/>
        <w:t>ver</w:t>
      </w:r>
      <w:r w:rsidR="237ACDE6">
        <w:rPr/>
        <w:t>i</w:t>
      </w:r>
      <w:r w:rsidR="251B4A36">
        <w:rPr/>
        <w:t>fy</w:t>
      </w:r>
      <w:r w:rsidR="251B4A36">
        <w:rPr/>
        <w:t xml:space="preserve"> if the keys are generated.</w:t>
      </w:r>
    </w:p>
    <w:p xmlns:wp14="http://schemas.microsoft.com/office/word/2010/wordml" w:rsidR="00D74BFE" w:rsidP="7AF52E57" w:rsidRDefault="00AF1584" w14:paraId="01F01D69" wp14:textId="557512FC">
      <w:pPr>
        <w:pStyle w:val="Normal"/>
      </w:pPr>
      <w:r w:rsidR="251B4A36">
        <w:rPr/>
        <w:t>```bash</w:t>
      </w:r>
      <w:r>
        <w:br/>
      </w:r>
      <w:r w:rsidRPr="7AF52E57" w:rsidR="251B4A36">
        <w:rPr>
          <w:b w:val="1"/>
          <w:bCs w:val="1"/>
        </w:rPr>
        <w:t xml:space="preserve">cd </w:t>
      </w:r>
      <w:r w:rsidRPr="7AF52E57" w:rsidR="3FC3B444">
        <w:rPr>
          <w:b w:val="1"/>
          <w:bCs w:val="1"/>
        </w:rPr>
        <w:t>/home/</w:t>
      </w:r>
      <w:r w:rsidRPr="7AF52E57" w:rsidR="3FC3B444">
        <w:rPr>
          <w:b w:val="1"/>
          <w:bCs w:val="1"/>
        </w:rPr>
        <w:t>rps</w:t>
      </w:r>
      <w:r w:rsidRPr="7AF52E57" w:rsidR="3FC3B444">
        <w:rPr>
          <w:b w:val="1"/>
          <w:bCs w:val="1"/>
        </w:rPr>
        <w:t>/.ssh</w:t>
      </w:r>
    </w:p>
    <w:p xmlns:wp14="http://schemas.microsoft.com/office/word/2010/wordml" w:rsidR="00D74BFE" w:rsidP="7AF52E57" w:rsidRDefault="00AF1584" w14:paraId="09013205" wp14:textId="4833989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3FC3B444">
        <w:rPr>
          <w:b w:val="0"/>
          <w:bCs w:val="0"/>
        </w:rPr>
        <w:t xml:space="preserve">You will be able to see 2 keys created, one is </w:t>
      </w:r>
      <w:r w:rsidRPr="7AF52E57" w:rsidR="3FC3B444">
        <w:rPr>
          <w:b w:val="1"/>
          <w:bCs w:val="1"/>
        </w:rPr>
        <w:t>my_ssh_key</w:t>
      </w:r>
      <w:r w:rsidR="44769130">
        <w:rPr>
          <w:b w:val="0"/>
          <w:bCs w:val="0"/>
        </w:rPr>
        <w:t>(this is private key)</w:t>
      </w:r>
      <w:r w:rsidR="3FC3B444">
        <w:rPr>
          <w:b w:val="0"/>
          <w:bCs w:val="0"/>
        </w:rPr>
        <w:t xml:space="preserve"> </w:t>
      </w:r>
      <w:r w:rsidR="3FC3B444">
        <w:rPr>
          <w:b w:val="0"/>
          <w:bCs w:val="0"/>
        </w:rPr>
        <w:t xml:space="preserve">and the other is </w:t>
      </w:r>
      <w:r w:rsidRPr="7AF52E57" w:rsidR="3FC3B444">
        <w:rPr>
          <w:b w:val="1"/>
          <w:bCs w:val="1"/>
        </w:rPr>
        <w:t>my_ssh_key.pub</w:t>
      </w:r>
      <w:r w:rsidR="5D762F17">
        <w:rPr>
          <w:b w:val="0"/>
          <w:bCs w:val="0"/>
        </w:rPr>
        <w:t xml:space="preserve"> (public key)</w:t>
      </w:r>
    </w:p>
    <w:p xmlns:wp14="http://schemas.microsoft.com/office/word/2010/wordml" w:rsidR="00D74BFE" w:rsidP="7AF52E57" w:rsidRDefault="00AF1584" w14:paraId="2EEAF102" wp14:textId="555C79C1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06364A5">
        <w:rPr>
          <w:b w:val="0"/>
          <w:bCs w:val="0"/>
        </w:rPr>
        <w:t xml:space="preserve">Now </w:t>
      </w:r>
      <w:r w:rsidR="606364A5">
        <w:rPr>
          <w:b w:val="0"/>
          <w:bCs w:val="0"/>
        </w:rPr>
        <w:t>lets</w:t>
      </w:r>
      <w:r w:rsidR="606364A5">
        <w:rPr>
          <w:b w:val="0"/>
          <w:bCs w:val="0"/>
        </w:rPr>
        <w:t xml:space="preserve"> switch our current work</w:t>
      </w:r>
      <w:r w:rsidR="606364A5">
        <w:rPr>
          <w:b w:val="0"/>
          <w:bCs w:val="0"/>
        </w:rPr>
        <w:t>ing directo</w:t>
      </w:r>
      <w:r w:rsidR="606364A5">
        <w:rPr>
          <w:b w:val="0"/>
          <w:bCs w:val="0"/>
        </w:rPr>
        <w:t xml:space="preserve">ry to our home </w:t>
      </w:r>
      <w:r w:rsidR="606364A5">
        <w:rPr>
          <w:b w:val="0"/>
          <w:bCs w:val="0"/>
        </w:rPr>
        <w:t>directory, to do so, please enter the following command.</w:t>
      </w:r>
    </w:p>
    <w:p xmlns:wp14="http://schemas.microsoft.com/office/word/2010/wordml" w:rsidR="00D74BFE" w:rsidP="7AF52E57" w:rsidRDefault="00AF1584" w14:paraId="532DA4D8" wp14:textId="1C35CF3C">
      <w:pPr>
        <w:pStyle w:val="Normal"/>
        <w:ind w:left="0"/>
        <w:rPr>
          <w:b w:val="1"/>
          <w:bCs w:val="1"/>
        </w:rPr>
      </w:pPr>
      <w:r w:rsidRPr="7AF52E57" w:rsidR="606364A5">
        <w:rPr>
          <w:b w:val="1"/>
          <w:bCs w:val="1"/>
        </w:rPr>
        <w:t>cd ..</w:t>
      </w:r>
    </w:p>
    <w:p xmlns:wp14="http://schemas.microsoft.com/office/word/2010/wordml" w:rsidR="00D74BFE" w:rsidP="7AF52E57" w:rsidRDefault="00AF1584" w14:paraId="26E0AD06" wp14:textId="69047134">
      <w:pPr>
        <w:pStyle w:val="Normal"/>
        <w:ind w:left="0"/>
      </w:pPr>
      <w:r w:rsidRPr="7AF52E57" w:rsidR="55362F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 </w:t>
      </w:r>
      <w:r w:rsidRPr="7AF52E57" w:rsidR="55362F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private key</w:t>
      </w:r>
      <w:r w:rsidRPr="7AF52E57" w:rsidR="55362F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is kept secure on your local machine and used to prove your identity, while the </w:t>
      </w:r>
      <w:r w:rsidRPr="7AF52E57" w:rsidR="55362F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public key</w:t>
      </w:r>
      <w:r w:rsidRPr="7AF52E57" w:rsidR="55362F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is shared with the remote server to allow it to verify your identity. This system ensures secure, encrypted communication without exposing your private key to potential threats.</w:t>
      </w:r>
    </w:p>
    <w:p xmlns:wp14="http://schemas.microsoft.com/office/word/2010/wordml" w:rsidR="00D74BFE" w:rsidP="7AF52E57" w:rsidRDefault="00AF1584" w14:paraId="33F52062" wp14:textId="448DD7EF">
      <w:pPr>
        <w:pStyle w:val="Normal"/>
      </w:pPr>
      <w:r w:rsidR="00AF1584">
        <w:rPr/>
        <w:t>Step 2: Add the Public Key to the Remote Host</w:t>
      </w:r>
    </w:p>
    <w:p w:rsidR="0ACF9592" w:rsidP="7AF52E57" w:rsidRDefault="0ACF9592" w14:paraId="7DD84187" w14:textId="58857E71">
      <w:pPr>
        <w:pStyle w:val="ListParagraph"/>
        <w:numPr>
          <w:ilvl w:val="0"/>
          <w:numId w:val="10"/>
        </w:numPr>
        <w:rPr/>
      </w:pPr>
      <w:r w:rsidR="0ACF9592">
        <w:rPr/>
        <w:t xml:space="preserve">Now, </w:t>
      </w:r>
      <w:r w:rsidR="0ACF9592">
        <w:rPr/>
        <w:t>let's</w:t>
      </w:r>
      <w:r w:rsidR="0ACF9592">
        <w:rPr/>
        <w:t xml:space="preserve"> c</w:t>
      </w:r>
      <w:r w:rsidR="00AF1584">
        <w:rPr/>
        <w:t>opy the public key to the remote host to enable key-based authentication</w:t>
      </w:r>
      <w:r w:rsidR="3BBCB802">
        <w:rPr/>
        <w:t xml:space="preserve">. To do so, please enter the following command in the terminal of your local host VM. </w:t>
      </w:r>
    </w:p>
    <w:p xmlns:wp14="http://schemas.microsoft.com/office/word/2010/wordml" w:rsidR="00D74BFE" w:rsidRDefault="00AF1584" w14:paraId="1784236D" wp14:textId="77777777" wp14:noSpellErr="1">
      <w:r w:rsidR="00AF1584">
        <w:rPr/>
        <w:t>```bash</w:t>
      </w:r>
      <w:r>
        <w:br/>
      </w:r>
      <w:r w:rsidRPr="7AF52E57" w:rsidR="00AF1584">
        <w:rPr>
          <w:b w:val="1"/>
          <w:bCs w:val="1"/>
        </w:rPr>
        <w:t>ssh-copy-id -</w:t>
      </w:r>
      <w:r w:rsidRPr="7AF52E57" w:rsidR="00AF1584">
        <w:rPr>
          <w:b w:val="1"/>
          <w:bCs w:val="1"/>
        </w:rPr>
        <w:t>i</w:t>
      </w:r>
      <w:r w:rsidRPr="7AF52E57" w:rsidR="00AF1584">
        <w:rPr>
          <w:b w:val="1"/>
          <w:bCs w:val="1"/>
        </w:rPr>
        <w:t xml:space="preserve"> ~/.ssh/my_ssh_key.pub user@remote_host</w:t>
      </w:r>
      <w:r>
        <w:br/>
      </w:r>
      <w:r w:rsidR="00AF1584">
        <w:rPr/>
        <w:t>```</w:t>
      </w:r>
    </w:p>
    <w:p w:rsidR="00AF1584" w:rsidRDefault="00AF1584" w14:paraId="5C229A9B" w14:textId="3E83704D">
      <w:r w:rsidR="00AF1584">
        <w:rPr/>
        <w:t>Replace</w:t>
      </w:r>
      <w:r w:rsidR="04BE79FE">
        <w:rPr/>
        <w:t xml:space="preserve"> ‘</w:t>
      </w:r>
      <w:r w:rsidR="04BE79FE">
        <w:rPr/>
        <w:t>my_ssh_key</w:t>
      </w:r>
      <w:r w:rsidR="04BE79FE">
        <w:rPr/>
        <w:t xml:space="preserve">’ with the name you have given for the key in the </w:t>
      </w:r>
      <w:r w:rsidR="04BE79FE">
        <w:rPr/>
        <w:t>previous</w:t>
      </w:r>
      <w:r w:rsidR="04BE79FE">
        <w:rPr/>
        <w:t xml:space="preserve"> step,</w:t>
      </w:r>
      <w:r w:rsidR="00AF1584">
        <w:rPr/>
        <w:t xml:space="preserve"> </w:t>
      </w:r>
      <w:r w:rsidR="00AF1584">
        <w:rPr/>
        <w:t>`user` with the username and `</w:t>
      </w:r>
      <w:r w:rsidR="00AF1584">
        <w:rPr/>
        <w:t>remote_host</w:t>
      </w:r>
      <w:r w:rsidR="00AF1584">
        <w:rPr/>
        <w:t>` with the IP address or domain of the remote host.</w:t>
      </w:r>
    </w:p>
    <w:p xmlns:wp14="http://schemas.microsoft.com/office/word/2010/wordml" w:rsidR="00D74BFE" w:rsidRDefault="00AF1584" w14:paraId="5DD3C02A" wp14:textId="77777777">
      <w:pPr>
        <w:pStyle w:val="Heading2"/>
      </w:pPr>
      <w:r>
        <w:t>Step 3: Test SSH Key Authentication</w:t>
      </w:r>
    </w:p>
    <w:p xmlns:wp14="http://schemas.microsoft.com/office/word/2010/wordml" w:rsidR="00D74BFE" w:rsidP="7AF52E57" w:rsidRDefault="00AF1584" w14:paraId="3C6674CC" wp14:textId="7A8E344F">
      <w:pPr>
        <w:pStyle w:val="ListParagraph"/>
        <w:numPr>
          <w:ilvl w:val="0"/>
          <w:numId w:val="10"/>
        </w:numPr>
        <w:rPr/>
      </w:pPr>
      <w:r w:rsidR="00AF1584">
        <w:rPr/>
        <w:t>Verify that you can log in to the remote host without a password by running the following command</w:t>
      </w:r>
      <w:r w:rsidR="5FF1E95D">
        <w:rPr/>
        <w:t xml:space="preserve"> in the terminal of your local host VM</w:t>
      </w:r>
      <w:r w:rsidR="00AF1584">
        <w:rPr/>
        <w:t>:</w:t>
      </w:r>
    </w:p>
    <w:p xmlns:wp14="http://schemas.microsoft.com/office/word/2010/wordml" w:rsidR="00D74BFE" w:rsidRDefault="00AF1584" w14:paraId="5E3843D9" wp14:textId="77777777" wp14:noSpellErr="1">
      <w:r w:rsidR="00AF1584">
        <w:rPr/>
        <w:t>```bash</w:t>
      </w:r>
      <w:r>
        <w:br/>
      </w:r>
      <w:r w:rsidRPr="7AF52E57" w:rsidR="00AF1584">
        <w:rPr>
          <w:b w:val="1"/>
          <w:bCs w:val="1"/>
        </w:rPr>
        <w:t>ssh -</w:t>
      </w:r>
      <w:r w:rsidRPr="7AF52E57" w:rsidR="00AF1584">
        <w:rPr>
          <w:b w:val="1"/>
          <w:bCs w:val="1"/>
        </w:rPr>
        <w:t>i</w:t>
      </w:r>
      <w:r w:rsidRPr="7AF52E57" w:rsidR="00AF1584">
        <w:rPr>
          <w:b w:val="1"/>
          <w:bCs w:val="1"/>
        </w:rPr>
        <w:t xml:space="preserve"> ~/.ssh/</w:t>
      </w:r>
      <w:r w:rsidRPr="7AF52E57" w:rsidR="00AF1584">
        <w:rPr>
          <w:b w:val="1"/>
          <w:bCs w:val="1"/>
        </w:rPr>
        <w:t>my_ssh_key</w:t>
      </w:r>
      <w:r w:rsidRPr="7AF52E57" w:rsidR="00AF1584">
        <w:rPr>
          <w:b w:val="1"/>
          <w:bCs w:val="1"/>
        </w:rPr>
        <w:t xml:space="preserve"> user@remote_host</w:t>
      </w:r>
      <w:r>
        <w:br/>
      </w:r>
      <w:r w:rsidR="00AF1584">
        <w:rPr/>
        <w:t>```</w:t>
      </w:r>
    </w:p>
    <w:p xmlns:wp14="http://schemas.microsoft.com/office/word/2010/wordml" w:rsidR="00D74BFE" w:rsidRDefault="00AF1584" w14:paraId="4FAAD152" wp14:textId="09409A43">
      <w:r w:rsidR="5ED0B771">
        <w:rPr/>
        <w:t xml:space="preserve">       </w:t>
      </w:r>
      <w:r w:rsidR="00AF1584">
        <w:rPr/>
        <w:t>If successful, this confirms that the key-based authentication is correctly set up</w:t>
      </w:r>
      <w:r w:rsidR="00AF1584">
        <w:rPr/>
        <w:t>.</w:t>
      </w:r>
    </w:p>
    <w:p w:rsidR="1AFB7268" w:rsidP="7AF52E57" w:rsidRDefault="1AFB7268" w14:paraId="2A745B56" w14:textId="08A580D4">
      <w:pPr>
        <w:pStyle w:val="ListParagraph"/>
        <w:numPr>
          <w:ilvl w:val="0"/>
          <w:numId w:val="10"/>
        </w:numPr>
        <w:rPr/>
      </w:pPr>
      <w:r w:rsidR="1AFB7268">
        <w:rPr/>
        <w:t>To verify you are successfully logged in, we will just check the IP address of the logged in mach</w:t>
      </w:r>
      <w:r w:rsidR="5E80500A">
        <w:rPr/>
        <w:t>ine, to do so, please enter the following command:</w:t>
      </w:r>
    </w:p>
    <w:p w:rsidR="5E80500A" w:rsidRDefault="5E80500A" w14:paraId="14D55DD0" w14:textId="50F4936F">
      <w:r w:rsidRPr="7AF52E57" w:rsidR="5E80500A">
        <w:rPr>
          <w:b w:val="1"/>
          <w:bCs w:val="1"/>
        </w:rPr>
        <w:t>ifconfig</w:t>
      </w:r>
    </w:p>
    <w:p w:rsidR="5E80500A" w:rsidRDefault="5E80500A" w14:paraId="7F61C196" w14:textId="6E253B46">
      <w:pPr>
        <w:rPr>
          <w:b w:val="0"/>
          <w:bCs w:val="0"/>
        </w:rPr>
      </w:pPr>
      <w:r w:rsidR="5E80500A">
        <w:rPr>
          <w:b w:val="0"/>
          <w:bCs w:val="0"/>
        </w:rPr>
        <w:t xml:space="preserve">You can </w:t>
      </w:r>
      <w:r w:rsidR="5E80500A">
        <w:rPr>
          <w:b w:val="0"/>
          <w:bCs w:val="0"/>
        </w:rPr>
        <w:t>locate</w:t>
      </w:r>
      <w:r w:rsidR="5E80500A">
        <w:rPr>
          <w:b w:val="0"/>
          <w:bCs w:val="0"/>
        </w:rPr>
        <w:t xml:space="preserve"> the IP address of </w:t>
      </w:r>
      <w:r w:rsidR="5E80500A">
        <w:rPr>
          <w:b w:val="0"/>
          <w:bCs w:val="0"/>
        </w:rPr>
        <w:t>your</w:t>
      </w:r>
      <w:r w:rsidR="020F6BB4">
        <w:rPr>
          <w:b w:val="0"/>
          <w:bCs w:val="0"/>
        </w:rPr>
        <w:t xml:space="preserve"> remote</w:t>
      </w:r>
      <w:r w:rsidR="5E80500A">
        <w:rPr>
          <w:b w:val="0"/>
          <w:bCs w:val="0"/>
        </w:rPr>
        <w:t xml:space="preserve"> machine, it means you h</w:t>
      </w:r>
      <w:r w:rsidR="5E80500A">
        <w:rPr>
          <w:b w:val="0"/>
          <w:bCs w:val="0"/>
        </w:rPr>
        <w:t xml:space="preserve">ave </w:t>
      </w:r>
      <w:r>
        <w:tab/>
      </w:r>
      <w:r>
        <w:tab/>
      </w:r>
      <w:r w:rsidR="2DEB40D3">
        <w:rPr>
          <w:b w:val="0"/>
          <w:bCs w:val="0"/>
        </w:rPr>
        <w:t>successfully logged</w:t>
      </w:r>
      <w:r w:rsidR="5E80500A">
        <w:rPr>
          <w:b w:val="0"/>
          <w:bCs w:val="0"/>
        </w:rPr>
        <w:t>d</w:t>
      </w:r>
      <w:r w:rsidR="638F81A0">
        <w:rPr>
          <w:b w:val="0"/>
          <w:bCs w:val="0"/>
        </w:rPr>
        <w:t xml:space="preserve"> i</w:t>
      </w:r>
      <w:r w:rsidR="5E80500A">
        <w:rPr>
          <w:b w:val="0"/>
          <w:bCs w:val="0"/>
        </w:rPr>
        <w:t>n</w:t>
      </w:r>
      <w:r w:rsidR="6DF4EC7B">
        <w:rPr>
          <w:b w:val="0"/>
          <w:bCs w:val="0"/>
        </w:rPr>
        <w:t xml:space="preserve"> using </w:t>
      </w:r>
      <w:r w:rsidR="6DF4EC7B">
        <w:rPr>
          <w:b w:val="0"/>
          <w:bCs w:val="0"/>
        </w:rPr>
        <w:t>SSH k</w:t>
      </w:r>
      <w:r w:rsidR="6DF4EC7B">
        <w:rPr>
          <w:b w:val="0"/>
          <w:bCs w:val="0"/>
        </w:rPr>
        <w:t>ey</w:t>
      </w:r>
      <w:r w:rsidR="5E80500A">
        <w:rPr>
          <w:b w:val="0"/>
          <w:bCs w:val="0"/>
        </w:rPr>
        <w:t>.</w:t>
      </w:r>
    </w:p>
    <w:p w:rsidR="7AF52E57" w:rsidRDefault="7AF52E57" w14:paraId="252B801E" w14:textId="7D8763AF"/>
    <w:p w:rsidR="72A21254" w:rsidP="7AF52E57" w:rsidRDefault="72A21254" w14:paraId="7122B183" w14:textId="14EA2305">
      <w:pPr>
        <w:pStyle w:val="ListParagraph"/>
        <w:numPr>
          <w:ilvl w:val="0"/>
          <w:numId w:val="10"/>
        </w:numPr>
        <w:rPr/>
      </w:pPr>
      <w:r w:rsidR="72A21254">
        <w:rPr/>
        <w:t>To close the remote host connection, please enter the following command:</w:t>
      </w:r>
    </w:p>
    <w:p w:rsidR="72A21254" w:rsidP="7AF52E57" w:rsidRDefault="72A21254" w14:paraId="3B8EF890" w14:textId="70414EAC">
      <w:pPr>
        <w:pStyle w:val="ListParagraph"/>
        <w:ind w:left="1440"/>
        <w:rPr>
          <w:b w:val="1"/>
          <w:bCs w:val="1"/>
        </w:rPr>
      </w:pPr>
      <w:r w:rsidRPr="7AF52E57" w:rsidR="72A21254">
        <w:rPr>
          <w:b w:val="1"/>
          <w:bCs w:val="1"/>
        </w:rPr>
        <w:t>Exit</w:t>
      </w:r>
    </w:p>
    <w:p w:rsidR="72A21254" w:rsidP="7AF52E57" w:rsidRDefault="72A21254" w14:paraId="07ADB620" w14:textId="010CBADC">
      <w:pPr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F52E57" w:rsidR="72A212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will see the output stating</w:t>
      </w:r>
      <w:r w:rsidRPr="7AF52E57" w:rsidR="72A2125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F52E57" w:rsidR="72A212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</w:t>
      </w:r>
      <w:r w:rsidRPr="7AF52E57" w:rsidR="72A2125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‘Connection closed’</w:t>
      </w:r>
    </w:p>
    <w:p w:rsidR="72A21254" w:rsidP="7AF52E57" w:rsidRDefault="72A21254" w14:paraId="5BFF155C" w14:textId="64761A6A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F52E57" w:rsidR="72A212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Now, you are in your local host, to verify type the following command:</w:t>
      </w:r>
    </w:p>
    <w:p w:rsidR="72A21254" w:rsidP="7AF52E57" w:rsidRDefault="72A21254" w14:paraId="1DF2C888" w14:textId="637AD27C">
      <w:pPr>
        <w:ind w:left="14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F52E57" w:rsidR="72A2125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ifconfig</w:t>
      </w:r>
    </w:p>
    <w:p w:rsidR="72A21254" w:rsidP="7AF52E57" w:rsidRDefault="72A21254" w14:paraId="0E7CF614" w14:textId="2401DB1C">
      <w:pPr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F52E57" w:rsidR="72A212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will see the IP address of the local host.</w:t>
      </w:r>
    </w:p>
    <w:p w:rsidR="7AF52E57" w:rsidP="7AF52E57" w:rsidRDefault="7AF52E57" w14:paraId="333D8317" w14:textId="6340C3B0">
      <w:pPr>
        <w:pStyle w:val="Normal"/>
        <w:ind w:left="0"/>
        <w:rPr>
          <w:b w:val="1"/>
          <w:bCs w:val="1"/>
        </w:rPr>
      </w:pPr>
    </w:p>
    <w:p xmlns:wp14="http://schemas.microsoft.com/office/word/2010/wordml" w:rsidR="00D74BFE" w:rsidRDefault="00AF1584" w14:paraId="19562983" wp14:textId="77777777">
      <w:pPr>
        <w:pStyle w:val="Heading2"/>
      </w:pPr>
      <w:r>
        <w:t>Step 4: Python Script using pexpect</w:t>
      </w:r>
    </w:p>
    <w:p xmlns:wp14="http://schemas.microsoft.com/office/word/2010/wordml" w:rsidR="00D74BFE" w:rsidP="7AF52E57" w:rsidRDefault="00AF1584" w14:paraId="2A1280FB" wp14:textId="5E430D6E">
      <w:pPr>
        <w:pStyle w:val="ListParagraph"/>
        <w:numPr>
          <w:ilvl w:val="0"/>
          <w:numId w:val="12"/>
        </w:numPr>
        <w:rPr/>
      </w:pPr>
      <w:r w:rsidR="176E8AB1">
        <w:rPr/>
        <w:t xml:space="preserve">In your local machine, activate the python virtual environment using the following </w:t>
      </w:r>
      <w:r w:rsidR="176E8AB1">
        <w:rPr/>
        <w:t>command:</w:t>
      </w:r>
    </w:p>
    <w:p xmlns:wp14="http://schemas.microsoft.com/office/word/2010/wordml" w:rsidR="00D74BFE" w:rsidP="7AF52E57" w:rsidRDefault="00AF1584" w14:paraId="10EB0141" wp14:textId="1D9DDB4E">
      <w:pPr>
        <w:rPr>
          <w:b w:val="1"/>
          <w:bCs w:val="1"/>
        </w:rPr>
      </w:pPr>
      <w:r w:rsidRPr="7AF52E57" w:rsidR="176E8AB1">
        <w:rPr>
          <w:b w:val="1"/>
          <w:bCs w:val="1"/>
        </w:rPr>
        <w:t xml:space="preserve">Source </w:t>
      </w:r>
      <w:r w:rsidRPr="7AF52E57" w:rsidR="176E8AB1">
        <w:rPr>
          <w:b w:val="1"/>
          <w:bCs w:val="1"/>
        </w:rPr>
        <w:t>my_python_env</w:t>
      </w:r>
      <w:r w:rsidRPr="7AF52E57" w:rsidR="176E8AB1">
        <w:rPr>
          <w:b w:val="1"/>
          <w:bCs w:val="1"/>
        </w:rPr>
        <w:t>/bin/activate</w:t>
      </w:r>
    </w:p>
    <w:p xmlns:wp14="http://schemas.microsoft.com/office/word/2010/wordml" w:rsidR="00D74BFE" w:rsidP="7AF52E57" w:rsidRDefault="00AF1584" w14:paraId="55E179E6" wp14:textId="2AFEA7B8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4340DD5D">
        <w:rPr>
          <w:b w:val="0"/>
          <w:bCs w:val="0"/>
        </w:rPr>
        <w:t>Now,</w:t>
      </w:r>
      <w:r w:rsidR="5A4DFE47">
        <w:rPr>
          <w:b w:val="0"/>
          <w:bCs w:val="0"/>
        </w:rPr>
        <w:t xml:space="preserve"> </w:t>
      </w:r>
      <w:r w:rsidR="5A4DFE47">
        <w:rPr>
          <w:b w:val="0"/>
          <w:bCs w:val="0"/>
        </w:rPr>
        <w:t>lets</w:t>
      </w:r>
      <w:r w:rsidR="5A4DFE47">
        <w:rPr>
          <w:b w:val="0"/>
          <w:bCs w:val="0"/>
        </w:rPr>
        <w:t xml:space="preserve"> create a </w:t>
      </w:r>
      <w:r w:rsidR="7B0C1D05">
        <w:rPr>
          <w:b w:val="0"/>
          <w:bCs w:val="0"/>
        </w:rPr>
        <w:t xml:space="preserve">python script with name </w:t>
      </w:r>
      <w:r w:rsidRPr="7AF52E57" w:rsidR="7B0C1D05">
        <w:rPr>
          <w:b w:val="1"/>
          <w:bCs w:val="1"/>
        </w:rPr>
        <w:t>‘Logging_into_Remote_Host_using_a_Key</w:t>
      </w:r>
      <w:r w:rsidRPr="7AF52E57" w:rsidR="7599EFED">
        <w:rPr>
          <w:b w:val="1"/>
          <w:bCs w:val="1"/>
        </w:rPr>
        <w:t>.py</w:t>
      </w:r>
      <w:r w:rsidRPr="7AF52E57" w:rsidR="7B0C1D05">
        <w:rPr>
          <w:b w:val="1"/>
          <w:bCs w:val="1"/>
        </w:rPr>
        <w:t>’</w:t>
      </w:r>
      <w:r w:rsidRPr="7AF52E57" w:rsidR="5A7590AD">
        <w:rPr>
          <w:b w:val="1"/>
          <w:bCs w:val="1"/>
        </w:rPr>
        <w:t xml:space="preserve"> </w:t>
      </w:r>
      <w:r w:rsidR="62875AE0">
        <w:rPr>
          <w:b w:val="0"/>
          <w:bCs w:val="0"/>
        </w:rPr>
        <w:t>using</w:t>
      </w:r>
      <w:r w:rsidR="5A7590AD">
        <w:rPr>
          <w:b w:val="0"/>
          <w:bCs w:val="0"/>
        </w:rPr>
        <w:t xml:space="preserve"> nano editor. To do so, please enter the following command:</w:t>
      </w:r>
    </w:p>
    <w:p xmlns:wp14="http://schemas.microsoft.com/office/word/2010/wordml" w:rsidR="00D74BFE" w:rsidP="7AF52E57" w:rsidRDefault="00AF1584" w14:paraId="5D315CAD" wp14:textId="6B6404EF">
      <w:pPr>
        <w:pStyle w:val="ListParagraph"/>
        <w:ind w:left="720"/>
        <w:rPr>
          <w:b w:val="0"/>
          <w:bCs w:val="0"/>
        </w:rPr>
      </w:pPr>
    </w:p>
    <w:p xmlns:wp14="http://schemas.microsoft.com/office/word/2010/wordml" w:rsidR="00D74BFE" w:rsidP="7AF52E57" w:rsidRDefault="00AF1584" w14:paraId="5B5D4A92" wp14:textId="3F39C497">
      <w:pPr>
        <w:pStyle w:val="ListParagraph"/>
        <w:ind w:left="720"/>
        <w:rPr>
          <w:b w:val="0"/>
          <w:bCs w:val="0"/>
        </w:rPr>
      </w:pPr>
      <w:r w:rsidR="1B2E1B23">
        <w:rPr>
          <w:b w:val="0"/>
          <w:bCs w:val="0"/>
        </w:rPr>
        <w:t>n</w:t>
      </w:r>
      <w:r w:rsidR="5A7590AD">
        <w:rPr>
          <w:b w:val="0"/>
          <w:bCs w:val="0"/>
        </w:rPr>
        <w:t xml:space="preserve">ano </w:t>
      </w:r>
      <w:r w:rsidRPr="7AF52E57" w:rsidR="5A7590AD">
        <w:rPr>
          <w:b w:val="1"/>
          <w:bCs w:val="1"/>
        </w:rPr>
        <w:t>Logging_into_Remote_Host_using_a_Key.py</w:t>
      </w:r>
    </w:p>
    <w:p xmlns:wp14="http://schemas.microsoft.com/office/word/2010/wordml" w:rsidR="00D74BFE" w:rsidP="7AF52E57" w:rsidRDefault="00AF1584" w14:paraId="03FE3089" wp14:textId="109F34E3">
      <w:pPr>
        <w:pStyle w:val="ListParagraph"/>
        <w:ind w:left="720"/>
        <w:rPr>
          <w:b w:val="1"/>
          <w:bCs w:val="1"/>
        </w:rPr>
      </w:pPr>
    </w:p>
    <w:p xmlns:wp14="http://schemas.microsoft.com/office/word/2010/wordml" w:rsidR="00D74BFE" w:rsidP="7AF52E57" w:rsidRDefault="00AF1584" w14:paraId="58ADB66F" wp14:textId="50DC32E8">
      <w:pPr>
        <w:pStyle w:val="ListParagraph"/>
        <w:numPr>
          <w:ilvl w:val="0"/>
          <w:numId w:val="12"/>
        </w:numPr>
        <w:rPr/>
      </w:pPr>
      <w:r w:rsidR="608D166B">
        <w:rPr>
          <w:b w:val="0"/>
          <w:bCs w:val="0"/>
        </w:rPr>
        <w:t xml:space="preserve">Now copy paste the following python script to the file and replace the </w:t>
      </w:r>
      <w:r w:rsidR="608D166B">
        <w:rPr>
          <w:b w:val="0"/>
          <w:bCs w:val="0"/>
        </w:rPr>
        <w:t>remote_host</w:t>
      </w:r>
      <w:r w:rsidR="608D166B">
        <w:rPr>
          <w:b w:val="0"/>
          <w:bCs w:val="0"/>
        </w:rPr>
        <w:t xml:space="preserve">, ‘username’ and </w:t>
      </w:r>
      <w:r w:rsidR="01598B6B">
        <w:rPr>
          <w:b w:val="0"/>
          <w:bCs w:val="0"/>
        </w:rPr>
        <w:t>‘</w:t>
      </w:r>
      <w:r w:rsidR="608D166B">
        <w:rPr>
          <w:b w:val="0"/>
          <w:bCs w:val="0"/>
        </w:rPr>
        <w:t>private</w:t>
      </w:r>
      <w:r w:rsidR="401750A1">
        <w:rPr>
          <w:b w:val="0"/>
          <w:bCs w:val="0"/>
        </w:rPr>
        <w:t>_key_path</w:t>
      </w:r>
      <w:r w:rsidR="401750A1">
        <w:rPr>
          <w:b w:val="0"/>
          <w:bCs w:val="0"/>
        </w:rPr>
        <w:t>’</w:t>
      </w:r>
      <w:r w:rsidR="16F14E1E">
        <w:rPr>
          <w:b w:val="0"/>
          <w:bCs w:val="0"/>
        </w:rPr>
        <w:t xml:space="preserve"> </w:t>
      </w:r>
      <w:r w:rsidR="16F14E1E">
        <w:rPr>
          <w:b w:val="0"/>
          <w:bCs w:val="0"/>
        </w:rPr>
        <w:t>accordingly.</w:t>
      </w:r>
    </w:p>
    <w:p xmlns:wp14="http://schemas.microsoft.com/office/word/2010/wordml" w:rsidR="00D74BFE" w:rsidP="7AF52E57" w:rsidRDefault="00AF1584" w14:paraId="4C3F99C9" wp14:textId="7B33FDDE">
      <w:pPr>
        <w:pStyle w:val="ListParagraph"/>
        <w:ind w:left="720"/>
      </w:pPr>
    </w:p>
    <w:p xmlns:wp14="http://schemas.microsoft.com/office/word/2010/wordml" w:rsidR="00D74BFE" w:rsidP="7AF52E57" w:rsidRDefault="00AF1584" w14:paraId="53A52A5C" wp14:textId="7BABFD3E">
      <w:pPr>
        <w:pStyle w:val="ListParagraph"/>
        <w:ind w:left="720"/>
      </w:pPr>
      <w:r>
        <w:br/>
      </w:r>
      <w:r w:rsidRPr="7AF52E57" w:rsidR="00AF1584">
        <w:rPr>
          <w:i w:val="1"/>
          <w:iCs w:val="1"/>
          <w:sz w:val="16"/>
          <w:szCs w:val="16"/>
        </w:rPr>
        <w:t>import pexpect</w:t>
      </w:r>
      <w:r>
        <w:br/>
      </w:r>
      <w:r>
        <w:br/>
      </w:r>
      <w:r w:rsidRPr="7AF52E57" w:rsidR="00AF1584">
        <w:rPr>
          <w:i w:val="1"/>
          <w:iCs w:val="1"/>
          <w:sz w:val="16"/>
          <w:szCs w:val="16"/>
        </w:rPr>
        <w:t># Define variables</w:t>
      </w:r>
      <w:r>
        <w:br/>
      </w:r>
      <w:r w:rsidRPr="7AF52E57" w:rsidR="00AF1584">
        <w:rPr>
          <w:i w:val="1"/>
          <w:iCs w:val="1"/>
          <w:sz w:val="16"/>
          <w:szCs w:val="16"/>
        </w:rPr>
        <w:t>remote_host = "</w:t>
      </w:r>
      <w:r w:rsidRPr="7AF52E57" w:rsidR="00AF1584">
        <w:rPr>
          <w:i w:val="1"/>
          <w:iCs w:val="1"/>
          <w:sz w:val="16"/>
          <w:szCs w:val="16"/>
        </w:rPr>
        <w:t>remote_host</w:t>
      </w:r>
      <w:r w:rsidRPr="7AF52E57" w:rsidR="00AF1584">
        <w:rPr>
          <w:i w:val="1"/>
          <w:iCs w:val="1"/>
          <w:sz w:val="16"/>
          <w:szCs w:val="16"/>
        </w:rPr>
        <w:t>"</w:t>
      </w:r>
      <w:r>
        <w:br/>
      </w:r>
      <w:r w:rsidRPr="7AF52E57" w:rsidR="00AF1584">
        <w:rPr>
          <w:i w:val="1"/>
          <w:iCs w:val="1"/>
          <w:sz w:val="16"/>
          <w:szCs w:val="16"/>
        </w:rPr>
        <w:t>username = "user"</w:t>
      </w:r>
      <w:r>
        <w:br/>
      </w:r>
      <w:r w:rsidRPr="7AF52E57" w:rsidR="00AF1584">
        <w:rPr>
          <w:i w:val="1"/>
          <w:iCs w:val="1"/>
          <w:sz w:val="16"/>
          <w:szCs w:val="16"/>
        </w:rPr>
        <w:t>private_key_path = "~/.ssh/</w:t>
      </w:r>
      <w:r w:rsidRPr="7AF52E57" w:rsidR="00AF1584">
        <w:rPr>
          <w:i w:val="1"/>
          <w:iCs w:val="1"/>
          <w:sz w:val="16"/>
          <w:szCs w:val="16"/>
        </w:rPr>
        <w:t>my_ssh_key</w:t>
      </w:r>
      <w:r w:rsidRPr="7AF52E57" w:rsidR="00AF1584">
        <w:rPr>
          <w:i w:val="1"/>
          <w:iCs w:val="1"/>
          <w:sz w:val="16"/>
          <w:szCs w:val="16"/>
        </w:rPr>
        <w:t>"</w:t>
      </w:r>
      <w:r>
        <w:br/>
      </w:r>
      <w:r>
        <w:br/>
      </w:r>
      <w:r w:rsidRPr="7AF52E57" w:rsidR="00AF1584">
        <w:rPr>
          <w:i w:val="1"/>
          <w:iCs w:val="1"/>
          <w:sz w:val="16"/>
          <w:szCs w:val="16"/>
        </w:rPr>
        <w:t># SSH command</w:t>
      </w:r>
      <w:r>
        <w:br/>
      </w:r>
      <w:r w:rsidRPr="7AF52E57" w:rsidR="00AF1584">
        <w:rPr>
          <w:i w:val="1"/>
          <w:iCs w:val="1"/>
          <w:sz w:val="16"/>
          <w:szCs w:val="16"/>
        </w:rPr>
        <w:t xml:space="preserve">ssh_command = </w:t>
      </w:r>
      <w:r w:rsidRPr="7AF52E57" w:rsidR="00AF1584">
        <w:rPr>
          <w:i w:val="1"/>
          <w:iCs w:val="1"/>
          <w:sz w:val="16"/>
          <w:szCs w:val="16"/>
        </w:rPr>
        <w:t>f"ssh</w:t>
      </w:r>
      <w:r w:rsidRPr="7AF52E57" w:rsidR="00AF1584">
        <w:rPr>
          <w:i w:val="1"/>
          <w:iCs w:val="1"/>
          <w:sz w:val="16"/>
          <w:szCs w:val="16"/>
        </w:rPr>
        <w:t xml:space="preserve"> -</w:t>
      </w:r>
      <w:r w:rsidRPr="7AF52E57" w:rsidR="00AF1584">
        <w:rPr>
          <w:i w:val="1"/>
          <w:iCs w:val="1"/>
          <w:sz w:val="16"/>
          <w:szCs w:val="16"/>
        </w:rPr>
        <w:t>i</w:t>
      </w:r>
      <w:r w:rsidRPr="7AF52E57" w:rsidR="00AF1584">
        <w:rPr>
          <w:i w:val="1"/>
          <w:iCs w:val="1"/>
          <w:sz w:val="16"/>
          <w:szCs w:val="16"/>
        </w:rPr>
        <w:t xml:space="preserve"> {</w:t>
      </w:r>
      <w:r w:rsidRPr="7AF52E57" w:rsidR="00AF1584">
        <w:rPr>
          <w:i w:val="1"/>
          <w:iCs w:val="1"/>
          <w:sz w:val="16"/>
          <w:szCs w:val="16"/>
        </w:rPr>
        <w:t>private_key_path</w:t>
      </w:r>
      <w:r w:rsidRPr="7AF52E57" w:rsidR="00AF1584">
        <w:rPr>
          <w:i w:val="1"/>
          <w:iCs w:val="1"/>
          <w:sz w:val="16"/>
          <w:szCs w:val="16"/>
        </w:rPr>
        <w:t>} {username}@{remote_host}"</w:t>
      </w:r>
      <w:r>
        <w:br/>
      </w:r>
      <w:r>
        <w:br/>
      </w:r>
      <w:r w:rsidRPr="7AF52E57" w:rsidR="00AF1584">
        <w:rPr>
          <w:i w:val="1"/>
          <w:iCs w:val="1"/>
          <w:sz w:val="16"/>
          <w:szCs w:val="16"/>
        </w:rPr>
        <w:t># Spawn the SSH session</w:t>
      </w:r>
      <w:r>
        <w:br/>
      </w:r>
      <w:r w:rsidRPr="7AF52E57" w:rsidR="00AF1584">
        <w:rPr>
          <w:i w:val="1"/>
          <w:iCs w:val="1"/>
          <w:sz w:val="16"/>
          <w:szCs w:val="16"/>
        </w:rPr>
        <w:t xml:space="preserve">child = </w:t>
      </w:r>
      <w:r w:rsidRPr="7AF52E57" w:rsidR="00AF1584">
        <w:rPr>
          <w:i w:val="1"/>
          <w:iCs w:val="1"/>
          <w:sz w:val="16"/>
          <w:szCs w:val="16"/>
        </w:rPr>
        <w:t>pexpect.spawn</w:t>
      </w:r>
      <w:r w:rsidRPr="7AF52E57" w:rsidR="00AF1584">
        <w:rPr>
          <w:i w:val="1"/>
          <w:iCs w:val="1"/>
          <w:sz w:val="16"/>
          <w:szCs w:val="16"/>
        </w:rPr>
        <w:t>(</w:t>
      </w:r>
      <w:r w:rsidRPr="7AF52E57" w:rsidR="00AF1584">
        <w:rPr>
          <w:i w:val="1"/>
          <w:iCs w:val="1"/>
          <w:sz w:val="16"/>
          <w:szCs w:val="16"/>
        </w:rPr>
        <w:t>ssh_command</w:t>
      </w:r>
      <w:r w:rsidRPr="7AF52E57" w:rsidR="00AF1584">
        <w:rPr>
          <w:i w:val="1"/>
          <w:iCs w:val="1"/>
          <w:sz w:val="16"/>
          <w:szCs w:val="16"/>
        </w:rPr>
        <w:t>, timeout=30)</w:t>
      </w:r>
      <w:r>
        <w:br/>
      </w:r>
      <w:r>
        <w:br/>
      </w:r>
      <w:r w:rsidRPr="7AF52E57" w:rsidR="00AF1584">
        <w:rPr>
          <w:i w:val="1"/>
          <w:iCs w:val="1"/>
          <w:sz w:val="16"/>
          <w:szCs w:val="16"/>
        </w:rPr>
        <w:t># Handle SSH prompts</w:t>
      </w:r>
      <w:r>
        <w:br/>
      </w:r>
      <w:r w:rsidRPr="7AF52E57" w:rsidR="00AF1584">
        <w:rPr>
          <w:i w:val="1"/>
          <w:iCs w:val="1"/>
          <w:sz w:val="16"/>
          <w:szCs w:val="16"/>
        </w:rPr>
        <w:t>try:</w:t>
      </w:r>
      <w:r>
        <w:br/>
      </w:r>
      <w:r w:rsidRPr="7AF52E57" w:rsidR="00AF1584">
        <w:rPr>
          <w:i w:val="1"/>
          <w:iCs w:val="1"/>
          <w:sz w:val="16"/>
          <w:szCs w:val="16"/>
        </w:rPr>
        <w:t xml:space="preserve">    </w:t>
      </w:r>
      <w:r w:rsidRPr="7AF52E57" w:rsidR="00AF1584">
        <w:rPr>
          <w:i w:val="1"/>
          <w:iCs w:val="1"/>
          <w:sz w:val="16"/>
          <w:szCs w:val="16"/>
        </w:rPr>
        <w:t>child.expect</w:t>
      </w:r>
      <w:r w:rsidRPr="7AF52E57" w:rsidR="00AF1584">
        <w:rPr>
          <w:i w:val="1"/>
          <w:iCs w:val="1"/>
          <w:sz w:val="16"/>
          <w:szCs w:val="16"/>
        </w:rPr>
        <w:t>("Are you sure you want to continue connecting (yes/no/[fingerprint])?")</w:t>
      </w:r>
      <w:r>
        <w:br/>
      </w:r>
      <w:r w:rsidRPr="7AF52E57" w:rsidR="00AF1584">
        <w:rPr>
          <w:i w:val="1"/>
          <w:iCs w:val="1"/>
          <w:sz w:val="16"/>
          <w:szCs w:val="16"/>
        </w:rPr>
        <w:t xml:space="preserve">    </w:t>
      </w:r>
      <w:r w:rsidRPr="7AF52E57" w:rsidR="00AF1584">
        <w:rPr>
          <w:i w:val="1"/>
          <w:iCs w:val="1"/>
          <w:sz w:val="16"/>
          <w:szCs w:val="16"/>
        </w:rPr>
        <w:t>child.sendline</w:t>
      </w:r>
      <w:r w:rsidRPr="7AF52E57" w:rsidR="00AF1584">
        <w:rPr>
          <w:i w:val="1"/>
          <w:iCs w:val="1"/>
          <w:sz w:val="16"/>
          <w:szCs w:val="16"/>
        </w:rPr>
        <w:t>("yes")</w:t>
      </w:r>
      <w:r>
        <w:br/>
      </w:r>
      <w:r w:rsidRPr="7AF52E57" w:rsidR="00AF1584">
        <w:rPr>
          <w:i w:val="1"/>
          <w:iCs w:val="1"/>
          <w:sz w:val="16"/>
          <w:szCs w:val="16"/>
        </w:rPr>
        <w:t xml:space="preserve">except </w:t>
      </w:r>
      <w:r w:rsidRPr="7AF52E57" w:rsidR="00AF1584">
        <w:rPr>
          <w:i w:val="1"/>
          <w:iCs w:val="1"/>
          <w:sz w:val="16"/>
          <w:szCs w:val="16"/>
        </w:rPr>
        <w:t>pexpect.exceptions.TIMEOUT</w:t>
      </w:r>
      <w:r w:rsidRPr="7AF52E57" w:rsidR="00AF1584">
        <w:rPr>
          <w:i w:val="1"/>
          <w:iCs w:val="1"/>
          <w:sz w:val="16"/>
          <w:szCs w:val="16"/>
        </w:rPr>
        <w:t>:</w:t>
      </w:r>
      <w:r>
        <w:br/>
      </w:r>
      <w:r w:rsidRPr="7AF52E57" w:rsidR="00AF1584">
        <w:rPr>
          <w:i w:val="1"/>
          <w:iCs w:val="1"/>
          <w:sz w:val="16"/>
          <w:szCs w:val="16"/>
        </w:rPr>
        <w:t xml:space="preserve">    pass</w:t>
      </w:r>
      <w:r>
        <w:br/>
      </w:r>
      <w:r>
        <w:br/>
      </w:r>
      <w:r w:rsidRPr="7AF52E57" w:rsidR="00AF1584">
        <w:rPr>
          <w:i w:val="1"/>
          <w:iCs w:val="1"/>
          <w:sz w:val="16"/>
          <w:szCs w:val="16"/>
        </w:rPr>
        <w:t># Interact with the shell</w:t>
      </w:r>
      <w:r>
        <w:br/>
      </w:r>
      <w:r w:rsidRPr="7AF52E57" w:rsidR="00AF1584">
        <w:rPr>
          <w:i w:val="1"/>
          <w:iCs w:val="1"/>
          <w:sz w:val="16"/>
          <w:szCs w:val="16"/>
        </w:rPr>
        <w:t>child.interact()</w:t>
      </w:r>
      <w:r>
        <w:br/>
      </w:r>
    </w:p>
    <w:p xmlns:wp14="http://schemas.microsoft.com/office/word/2010/wordml" w:rsidR="00D74BFE" w:rsidRDefault="00AF1584" w14:paraId="25546E3C" wp14:textId="77777777">
      <w:pPr>
        <w:pStyle w:val="Heading2"/>
      </w:pPr>
      <w:r>
        <w:t>Notes</w:t>
      </w:r>
    </w:p>
    <w:p xmlns:wp14="http://schemas.microsoft.com/office/word/2010/wordml" w:rsidR="00D74BFE" w:rsidRDefault="00AF1584" w14:paraId="582978D2" wp14:textId="77777777">
      <w:r>
        <w:t>- Replace `user` and `remote_host` with the appropriate username and IP/domain of your remote host.</w:t>
      </w:r>
    </w:p>
    <w:p xmlns:wp14="http://schemas.microsoft.com/office/word/2010/wordml" w:rsidR="00D74BFE" w:rsidRDefault="00AF1584" w14:paraId="3C1DF235" wp14:textId="77777777">
      <w:r>
        <w:t>- Ensure that the `pexpect` library is installed in your Python environment. Install it using `pip install pexpect`.</w:t>
      </w:r>
    </w:p>
    <w:p xmlns:wp14="http://schemas.microsoft.com/office/word/2010/wordml" w:rsidR="00D74BFE" w:rsidRDefault="00AF1584" w14:paraId="45AD571B" wp14:textId="77777777">
      <w:r w:rsidR="00AF1584">
        <w:rPr/>
        <w:t>- This script will spawn an SSH session and allow you to interact with the remote host.</w:t>
      </w:r>
    </w:p>
    <w:p w:rsidR="7AF52E57" w:rsidRDefault="7AF52E57" w14:paraId="3C9AE1BB" w14:textId="16FC4BBF"/>
    <w:p w:rsidR="7D93197F" w:rsidP="7AF52E57" w:rsidRDefault="7D93197F" w14:paraId="2F102DC1" w14:textId="3047E074">
      <w:pPr>
        <w:pStyle w:val="Heading2"/>
      </w:pPr>
      <w:r w:rsidR="7D93197F">
        <w:rPr/>
        <w:t>Executing the script:</w:t>
      </w:r>
    </w:p>
    <w:p w:rsidR="7D93197F" w:rsidP="7AF52E57" w:rsidRDefault="7D93197F" w14:paraId="27C64118" w14:textId="555D758C">
      <w:pPr>
        <w:pStyle w:val="ListParagraph"/>
        <w:numPr>
          <w:ilvl w:val="0"/>
          <w:numId w:val="14"/>
        </w:numPr>
        <w:rPr/>
      </w:pPr>
      <w:r w:rsidR="7D93197F">
        <w:rPr/>
        <w:t xml:space="preserve">Ensure that your python virtual environment </w:t>
      </w:r>
      <w:r w:rsidR="7D93197F">
        <w:rPr/>
        <w:t>is activated</w:t>
      </w:r>
      <w:r w:rsidR="7D93197F">
        <w:rPr/>
        <w:t>.</w:t>
      </w:r>
    </w:p>
    <w:p w:rsidR="7D93197F" w:rsidP="7AF52E57" w:rsidRDefault="7D93197F" w14:paraId="510FCCB5" w14:textId="47596B03">
      <w:pPr>
        <w:pStyle w:val="ListParagraph"/>
        <w:numPr>
          <w:ilvl w:val="0"/>
          <w:numId w:val="14"/>
        </w:numPr>
        <w:rPr/>
      </w:pPr>
      <w:r w:rsidR="7D93197F">
        <w:rPr/>
        <w:t>To execute the python script please enter the following command:</w:t>
      </w:r>
      <w:r>
        <w:br/>
      </w:r>
    </w:p>
    <w:p w:rsidR="76C92E14" w:rsidP="7AF52E57" w:rsidRDefault="76C92E14" w14:paraId="675AC8DD" w14:textId="30CC6D49">
      <w:pPr>
        <w:pStyle w:val="ListParagraph"/>
        <w:ind w:left="720"/>
        <w:rPr>
          <w:b w:val="1"/>
          <w:bCs w:val="1"/>
        </w:rPr>
      </w:pPr>
      <w:r w:rsidRPr="7AF52E57" w:rsidR="76C92E14">
        <w:rPr>
          <w:b w:val="1"/>
          <w:bCs w:val="1"/>
        </w:rPr>
        <w:t>p</w:t>
      </w:r>
      <w:r w:rsidRPr="7AF52E57" w:rsidR="09CB936B">
        <w:rPr>
          <w:b w:val="1"/>
          <w:bCs w:val="1"/>
        </w:rPr>
        <w:t xml:space="preserve">ython </w:t>
      </w:r>
      <w:r w:rsidRPr="7AF52E57" w:rsidR="09CB936B">
        <w:rPr>
          <w:b w:val="1"/>
          <w:bCs w:val="1"/>
        </w:rPr>
        <w:t>Logging_into_Remote_Host_using_a_Key.py</w:t>
      </w:r>
    </w:p>
    <w:p w:rsidR="7AF52E57" w:rsidP="7AF52E57" w:rsidRDefault="7AF52E57" w14:paraId="0557EC6C" w14:textId="1C397279">
      <w:pPr>
        <w:pStyle w:val="ListParagraph"/>
        <w:ind w:left="720"/>
        <w:rPr>
          <w:b w:val="1"/>
          <w:bCs w:val="1"/>
        </w:rPr>
      </w:pPr>
    </w:p>
    <w:p w:rsidR="09CB936B" w:rsidP="7AF52E57" w:rsidRDefault="09CB936B" w14:paraId="5C1EC770" w14:textId="3515AE12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09CB936B">
        <w:rPr>
          <w:b w:val="0"/>
          <w:bCs w:val="0"/>
        </w:rPr>
        <w:t>Wait for a couple of seconds for the program to execute, once the program is successfully executed, you will see that you are logged in to remote host.</w:t>
      </w:r>
    </w:p>
    <w:p w:rsidR="09CB936B" w:rsidP="7AF52E57" w:rsidRDefault="09CB936B" w14:paraId="3F6529EB" w14:textId="3B283470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09CB936B">
        <w:rPr>
          <w:b w:val="0"/>
          <w:bCs w:val="0"/>
        </w:rPr>
        <w:t xml:space="preserve">To verify </w:t>
      </w:r>
      <w:r w:rsidR="3E907E5E">
        <w:rPr>
          <w:b w:val="0"/>
          <w:bCs w:val="0"/>
        </w:rPr>
        <w:t xml:space="preserve">whether </w:t>
      </w:r>
      <w:r w:rsidR="09CB936B">
        <w:rPr>
          <w:b w:val="0"/>
          <w:bCs w:val="0"/>
        </w:rPr>
        <w:t xml:space="preserve"> </w:t>
      </w:r>
      <w:r w:rsidR="09CB936B">
        <w:rPr>
          <w:b w:val="0"/>
          <w:bCs w:val="0"/>
        </w:rPr>
        <w:t>you</w:t>
      </w:r>
      <w:r w:rsidR="09CB936B">
        <w:rPr>
          <w:b w:val="0"/>
          <w:bCs w:val="0"/>
        </w:rPr>
        <w:t xml:space="preserve"> are logged into remote host</w:t>
      </w:r>
      <w:r w:rsidR="3FDFC194">
        <w:rPr>
          <w:b w:val="0"/>
          <w:bCs w:val="0"/>
        </w:rPr>
        <w:t>, please enter the following command:</w:t>
      </w:r>
    </w:p>
    <w:p w:rsidR="7AF52E57" w:rsidP="7AF52E57" w:rsidRDefault="7AF52E57" w14:paraId="0193B294" w14:textId="1ADC5C57">
      <w:pPr>
        <w:pStyle w:val="ListParagraph"/>
        <w:ind w:left="720"/>
        <w:rPr>
          <w:b w:val="0"/>
          <w:bCs w:val="0"/>
        </w:rPr>
      </w:pPr>
    </w:p>
    <w:p w:rsidR="3FDFC194" w:rsidP="7AF52E57" w:rsidRDefault="3FDFC194" w14:paraId="2DD63C37" w14:textId="61A5DFCA">
      <w:pPr>
        <w:pStyle w:val="ListParagraph"/>
        <w:ind w:left="720"/>
        <w:rPr>
          <w:b w:val="0"/>
          <w:bCs w:val="0"/>
        </w:rPr>
      </w:pPr>
      <w:r w:rsidRPr="7AF52E57" w:rsidR="3FDFC194">
        <w:rPr>
          <w:b w:val="1"/>
          <w:bCs w:val="1"/>
        </w:rPr>
        <w:t xml:space="preserve">ifconfig </w:t>
      </w:r>
    </w:p>
    <w:p w:rsidR="7AF52E57" w:rsidP="7AF52E57" w:rsidRDefault="7AF52E57" w14:paraId="4F366CD8" w14:textId="2F7D2D25">
      <w:pPr>
        <w:pStyle w:val="ListParagraph"/>
        <w:ind w:left="720"/>
        <w:rPr>
          <w:b w:val="1"/>
          <w:bCs w:val="1"/>
        </w:rPr>
      </w:pPr>
    </w:p>
    <w:p w:rsidR="3FDFC194" w:rsidP="7AF52E57" w:rsidRDefault="3FDFC194" w14:paraId="49EB7CC6" w14:textId="7D5F822C">
      <w:pPr>
        <w:pStyle w:val="ListParagraph"/>
        <w:ind w:left="720"/>
        <w:rPr>
          <w:b w:val="0"/>
          <w:bCs w:val="0"/>
        </w:rPr>
      </w:pPr>
      <w:r w:rsidR="3FDFC194">
        <w:rPr>
          <w:b w:val="0"/>
          <w:bCs w:val="0"/>
        </w:rPr>
        <w:t xml:space="preserve">If you can </w:t>
      </w:r>
      <w:r w:rsidR="3FDFC194">
        <w:rPr>
          <w:b w:val="0"/>
          <w:bCs w:val="0"/>
        </w:rPr>
        <w:t>locate</w:t>
      </w:r>
      <w:r w:rsidR="3FDFC194">
        <w:rPr>
          <w:b w:val="0"/>
          <w:bCs w:val="0"/>
        </w:rPr>
        <w:t xml:space="preserve"> the IP address of the remote machine, which means you are </w:t>
      </w:r>
      <w:r w:rsidR="3FDFC194">
        <w:rPr>
          <w:b w:val="0"/>
          <w:bCs w:val="0"/>
        </w:rPr>
        <w:t>successfully</w:t>
      </w:r>
      <w:r w:rsidR="3FDFC194">
        <w:rPr>
          <w:b w:val="0"/>
          <w:bCs w:val="0"/>
        </w:rPr>
        <w:t xml:space="preserve"> logged in to remote host using the key.</w:t>
      </w:r>
    </w:p>
    <w:p w:rsidR="7AF52E57" w:rsidP="7AF52E57" w:rsidRDefault="7AF52E57" w14:paraId="32C94576" w14:textId="6EB6223B">
      <w:pPr>
        <w:pStyle w:val="ListParagraph"/>
        <w:ind w:left="720"/>
        <w:rPr>
          <w:b w:val="0"/>
          <w:bCs w:val="0"/>
        </w:rPr>
      </w:pPr>
    </w:p>
    <w:p w:rsidR="463FA8C9" w:rsidP="7AF52E57" w:rsidRDefault="463FA8C9" w14:paraId="7647E054" w14:textId="6AF42700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463FA8C9">
        <w:rPr>
          <w:b w:val="0"/>
          <w:bCs w:val="0"/>
        </w:rPr>
        <w:t xml:space="preserve">Enter </w:t>
      </w:r>
      <w:r w:rsidRPr="7AF52E57" w:rsidR="463FA8C9">
        <w:rPr>
          <w:b w:val="1"/>
          <w:bCs w:val="1"/>
        </w:rPr>
        <w:t>‘exi</w:t>
      </w:r>
      <w:r w:rsidRPr="7AF52E57" w:rsidR="463FA8C9">
        <w:rPr>
          <w:b w:val="1"/>
          <w:bCs w:val="1"/>
        </w:rPr>
        <w:t>t</w:t>
      </w:r>
      <w:r w:rsidRPr="7AF52E57" w:rsidR="463FA8C9">
        <w:rPr>
          <w:b w:val="1"/>
          <w:bCs w:val="1"/>
        </w:rPr>
        <w:t>’</w:t>
      </w:r>
      <w:r w:rsidR="463FA8C9">
        <w:rPr>
          <w:b w:val="0"/>
          <w:bCs w:val="0"/>
        </w:rPr>
        <w:t xml:space="preserve"> to close the remote connection</w:t>
      </w:r>
    </w:p>
    <w:p w:rsidR="7AF52E57" w:rsidRDefault="7AF52E57" w14:paraId="0AA0930D" w14:textId="30D583D8"/>
    <w:p w:rsidR="7AF52E57" w:rsidRDefault="7AF52E57" w14:paraId="410B61AD" w14:textId="78EB2069"/>
    <w:p w:rsidR="7AF52E57" w:rsidRDefault="7AF52E57" w14:paraId="0824B334" w14:textId="785F4C8D"/>
    <w:p w:rsidR="7AF52E57" w:rsidRDefault="7AF52E57" w14:paraId="67657B06" w14:textId="4A7CBD16"/>
    <w:p w:rsidR="7AF52E57" w:rsidRDefault="7AF52E57" w14:paraId="1D1C5100" w14:textId="698E6F76"/>
    <w:sectPr w:rsidR="00D74BFE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16fae8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18f4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ad97a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1e6bc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8e5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487087566">
    <w:abstractNumId w:val="8"/>
  </w:num>
  <w:num w:numId="2" w16cid:durableId="1599606592">
    <w:abstractNumId w:val="6"/>
  </w:num>
  <w:num w:numId="3" w16cid:durableId="2013410323">
    <w:abstractNumId w:val="5"/>
  </w:num>
  <w:num w:numId="4" w16cid:durableId="216205723">
    <w:abstractNumId w:val="4"/>
  </w:num>
  <w:num w:numId="5" w16cid:durableId="1698042680">
    <w:abstractNumId w:val="7"/>
  </w:num>
  <w:num w:numId="6" w16cid:durableId="579872909">
    <w:abstractNumId w:val="3"/>
  </w:num>
  <w:num w:numId="7" w16cid:durableId="1826630317">
    <w:abstractNumId w:val="2"/>
  </w:num>
  <w:num w:numId="8" w16cid:durableId="524564127">
    <w:abstractNumId w:val="1"/>
  </w:num>
  <w:num w:numId="9" w16cid:durableId="128792848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94A0"/>
    <w:rsid w:val="00AA1D8D"/>
    <w:rsid w:val="00AF1584"/>
    <w:rsid w:val="00B47730"/>
    <w:rsid w:val="00BA6F9D"/>
    <w:rsid w:val="00CB0664"/>
    <w:rsid w:val="00D74BFE"/>
    <w:rsid w:val="00FC693F"/>
    <w:rsid w:val="01598B6B"/>
    <w:rsid w:val="020F6BB4"/>
    <w:rsid w:val="04BE79FE"/>
    <w:rsid w:val="07F74A6F"/>
    <w:rsid w:val="09CB936B"/>
    <w:rsid w:val="0A83C8A4"/>
    <w:rsid w:val="0ABC32A2"/>
    <w:rsid w:val="0ACF9592"/>
    <w:rsid w:val="0CDF4D3E"/>
    <w:rsid w:val="0D0B03D2"/>
    <w:rsid w:val="10364A9D"/>
    <w:rsid w:val="108D3801"/>
    <w:rsid w:val="11C9409D"/>
    <w:rsid w:val="1223B7B2"/>
    <w:rsid w:val="13101520"/>
    <w:rsid w:val="13A3007A"/>
    <w:rsid w:val="158DB1C1"/>
    <w:rsid w:val="16EEC189"/>
    <w:rsid w:val="16F0AB2D"/>
    <w:rsid w:val="16F14E1E"/>
    <w:rsid w:val="16F24BDC"/>
    <w:rsid w:val="1745A9D8"/>
    <w:rsid w:val="176E8AB1"/>
    <w:rsid w:val="18361249"/>
    <w:rsid w:val="1AFB7268"/>
    <w:rsid w:val="1B2E1B23"/>
    <w:rsid w:val="2154C5D3"/>
    <w:rsid w:val="236F1B7D"/>
    <w:rsid w:val="237ACDE6"/>
    <w:rsid w:val="251B4A36"/>
    <w:rsid w:val="255FFCE7"/>
    <w:rsid w:val="2830BABB"/>
    <w:rsid w:val="28AC2DAC"/>
    <w:rsid w:val="296B9772"/>
    <w:rsid w:val="2C69652B"/>
    <w:rsid w:val="2DEB40D3"/>
    <w:rsid w:val="2E94738E"/>
    <w:rsid w:val="2ED083D2"/>
    <w:rsid w:val="2F136FD4"/>
    <w:rsid w:val="320E4607"/>
    <w:rsid w:val="345E87A5"/>
    <w:rsid w:val="348C28AA"/>
    <w:rsid w:val="359E24BD"/>
    <w:rsid w:val="36249C57"/>
    <w:rsid w:val="3673BFB9"/>
    <w:rsid w:val="38E24C37"/>
    <w:rsid w:val="3BBCB802"/>
    <w:rsid w:val="3E907E5E"/>
    <w:rsid w:val="3EA2C826"/>
    <w:rsid w:val="3EC2150D"/>
    <w:rsid w:val="3F0D1009"/>
    <w:rsid w:val="3FC3B444"/>
    <w:rsid w:val="3FDFC194"/>
    <w:rsid w:val="3FFDD29D"/>
    <w:rsid w:val="401750A1"/>
    <w:rsid w:val="4340DD5D"/>
    <w:rsid w:val="44769130"/>
    <w:rsid w:val="45B80C46"/>
    <w:rsid w:val="463FA8C9"/>
    <w:rsid w:val="46B08CED"/>
    <w:rsid w:val="46BFDF8F"/>
    <w:rsid w:val="4803F2AA"/>
    <w:rsid w:val="4C886482"/>
    <w:rsid w:val="4F576CF4"/>
    <w:rsid w:val="503563DF"/>
    <w:rsid w:val="528B303F"/>
    <w:rsid w:val="55362FDD"/>
    <w:rsid w:val="55741E02"/>
    <w:rsid w:val="5663963C"/>
    <w:rsid w:val="576ABCA0"/>
    <w:rsid w:val="584F135D"/>
    <w:rsid w:val="58A92203"/>
    <w:rsid w:val="5A4DFE47"/>
    <w:rsid w:val="5A7590AD"/>
    <w:rsid w:val="5AD50AC5"/>
    <w:rsid w:val="5B35A36C"/>
    <w:rsid w:val="5D762F17"/>
    <w:rsid w:val="5E1A12A6"/>
    <w:rsid w:val="5E80500A"/>
    <w:rsid w:val="5E8456C7"/>
    <w:rsid w:val="5ED0B771"/>
    <w:rsid w:val="5EE3E46B"/>
    <w:rsid w:val="5F1D76BA"/>
    <w:rsid w:val="5FF1E95D"/>
    <w:rsid w:val="606364A5"/>
    <w:rsid w:val="608D166B"/>
    <w:rsid w:val="617184BC"/>
    <w:rsid w:val="62875AE0"/>
    <w:rsid w:val="638F81A0"/>
    <w:rsid w:val="643E763E"/>
    <w:rsid w:val="64778109"/>
    <w:rsid w:val="6630BB44"/>
    <w:rsid w:val="66FD7754"/>
    <w:rsid w:val="680F0680"/>
    <w:rsid w:val="6CEDFEA6"/>
    <w:rsid w:val="6DF4EC7B"/>
    <w:rsid w:val="6E951C6F"/>
    <w:rsid w:val="6EAA98EE"/>
    <w:rsid w:val="6F222C59"/>
    <w:rsid w:val="70F98AA3"/>
    <w:rsid w:val="72A21254"/>
    <w:rsid w:val="754BE795"/>
    <w:rsid w:val="7599EFED"/>
    <w:rsid w:val="76C92E14"/>
    <w:rsid w:val="76D26639"/>
    <w:rsid w:val="7A3903B3"/>
    <w:rsid w:val="7AED1E92"/>
    <w:rsid w:val="7AF52E57"/>
    <w:rsid w:val="7B0C1D05"/>
    <w:rsid w:val="7D93197F"/>
    <w:rsid w:val="7EBFC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09A68"/>
  <w14:defaultImageDpi w14:val="300"/>
  <w15:docId w15:val="{0F6B7497-718C-4C04-9BCF-761B3B1C5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Kiran Avulasetty</lastModifiedBy>
  <revision>2</revision>
  <dcterms:created xsi:type="dcterms:W3CDTF">2025-01-25T09:13:00.0000000Z</dcterms:created>
  <dcterms:modified xsi:type="dcterms:W3CDTF">2025-01-25T10:31:36.3557838Z</dcterms:modified>
  <category/>
</coreProperties>
</file>