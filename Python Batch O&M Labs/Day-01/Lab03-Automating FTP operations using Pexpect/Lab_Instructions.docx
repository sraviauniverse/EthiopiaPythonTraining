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67F" w:rsidRDefault="00000000" w14:paraId="5C6C067F" w14:textId="77777777">
      <w:pPr>
        <w:pStyle w:val="Heading1"/>
      </w:pPr>
      <w:r>
        <w:t>Lab Instructions: Automating FTP Operations using pexpect</w:t>
      </w:r>
    </w:p>
    <w:p w:rsidR="00A6167F" w:rsidRDefault="00000000" w14:paraId="37421F0A" w14:textId="77777777">
      <w:r>
        <w:t>This document provides step-by-step instructions to automate FTP operations using the `pexpect` Python module.</w:t>
      </w:r>
    </w:p>
    <w:p w:rsidR="00477F1F" w:rsidP="00477F1F" w:rsidRDefault="00477F1F" w14:paraId="36E630FA" w14:textId="3331539E">
      <w:pPr>
        <w:pStyle w:val="Heading1"/>
      </w:pPr>
      <w:r>
        <w:t>Setting Up an FTP Server on Ubuntu</w:t>
      </w:r>
      <w:r>
        <w:t>- On your Remote machine</w:t>
      </w:r>
    </w:p>
    <w:p w:rsidR="00477F1F" w:rsidP="00477F1F" w:rsidRDefault="00477F1F" w14:paraId="37F1C335" w14:textId="77777777">
      <w:pPr>
        <w:pStyle w:val="Heading2"/>
      </w:pPr>
      <w:r>
        <w:t>1. Update Your System</w:t>
      </w:r>
    </w:p>
    <w:p w:rsidR="00477F1F" w:rsidP="00477F1F" w:rsidRDefault="00477F1F" w14:paraId="50DAA0AB" w14:textId="23CC2476">
      <w:pPr>
        <w:pStyle w:val="ListParagraph"/>
        <w:numPr>
          <w:ilvl w:val="0"/>
          <w:numId w:val="15"/>
        </w:numPr>
        <w:rPr/>
      </w:pPr>
      <w:r w:rsidR="722E0AC6">
        <w:rPr/>
        <w:t>Bef</w:t>
      </w:r>
      <w:r w:rsidR="00477F1F">
        <w:rPr/>
        <w:t>ore setting up the FTP server,</w:t>
      </w:r>
      <w:r w:rsidR="0AE27D45">
        <w:rPr/>
        <w:t xml:space="preserve"> let’s</w:t>
      </w:r>
      <w:r w:rsidR="00477F1F">
        <w:rPr/>
        <w:t xml:space="preserve"> </w:t>
      </w:r>
      <w:r w:rsidR="00477F1F">
        <w:rPr/>
        <w:t>update the package list on your Ubuntu system to ensure you have the latest updates.</w:t>
      </w:r>
    </w:p>
    <w:p w:rsidR="00477F1F" w:rsidP="00477F1F" w:rsidRDefault="00477F1F" w14:paraId="6E52A6D8" w14:textId="77777777">
      <w:pPr>
        <w:pStyle w:val="ListParagraph"/>
        <w:numPr>
          <w:ilvl w:val="0"/>
          <w:numId w:val="15"/>
        </w:numPr>
      </w:pPr>
      <w:r>
        <w:t>Run the following commands:</w:t>
      </w:r>
    </w:p>
    <w:p w:rsidRPr="00477F1F" w:rsidR="00477F1F" w:rsidP="00477F1F" w:rsidRDefault="00477F1F" w14:paraId="73D7ADCB" w14:textId="77777777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apt update</w:t>
      </w:r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apt upgrade -y</w:t>
      </w:r>
    </w:p>
    <w:p w:rsidR="00477F1F" w:rsidP="00477F1F" w:rsidRDefault="00477F1F" w14:paraId="3433325E" w14:textId="77777777">
      <w:pPr>
        <w:pStyle w:val="Heading2"/>
      </w:pPr>
      <w:r>
        <w:t xml:space="preserve">2. Install </w:t>
      </w:r>
      <w:proofErr w:type="spellStart"/>
      <w:r>
        <w:t>vsftpd</w:t>
      </w:r>
      <w:proofErr w:type="spellEnd"/>
    </w:p>
    <w:p w:rsidR="00477F1F" w:rsidP="00477F1F" w:rsidRDefault="00477F1F" w14:paraId="2B201019" w14:textId="77777777">
      <w:pPr>
        <w:pStyle w:val="ListParagraph"/>
        <w:numPr>
          <w:ilvl w:val="0"/>
          <w:numId w:val="16"/>
        </w:numPr>
      </w:pPr>
      <w:r>
        <w:t>`</w:t>
      </w:r>
      <w:proofErr w:type="spellStart"/>
      <w:r>
        <w:t>vsftpd</w:t>
      </w:r>
      <w:proofErr w:type="spellEnd"/>
      <w:r>
        <w:t>` (Very Secure FTP Daemon) is a popular and lightweight FTP server for Linux. Install it using the following command:</w:t>
      </w:r>
    </w:p>
    <w:p w:rsidRPr="00477F1F" w:rsidR="00477F1F" w:rsidP="00477F1F" w:rsidRDefault="00477F1F" w14:paraId="081661A8" w14:textId="574179C2">
      <w:pPr>
        <w:pStyle w:val="ListParagraph"/>
        <w:rPr>
          <w:b w:val="1"/>
          <w:bCs w:val="1"/>
        </w:rPr>
      </w:pPr>
      <w:r w:rsidRPr="261E4070" w:rsidR="00477F1F">
        <w:rPr>
          <w:b w:val="1"/>
          <w:bCs w:val="1"/>
        </w:rPr>
        <w:t>sudo</w:t>
      </w:r>
      <w:r w:rsidRPr="261E4070" w:rsidR="00477F1F">
        <w:rPr>
          <w:b w:val="1"/>
          <w:bCs w:val="1"/>
        </w:rPr>
        <w:t xml:space="preserve"> apt install </w:t>
      </w:r>
      <w:r w:rsidRPr="261E4070" w:rsidR="00477F1F">
        <w:rPr>
          <w:b w:val="1"/>
          <w:bCs w:val="1"/>
        </w:rPr>
        <w:t>vsftpd</w:t>
      </w:r>
      <w:r w:rsidRPr="261E4070" w:rsidR="2753C8ED">
        <w:rPr>
          <w:b w:val="1"/>
          <w:bCs w:val="1"/>
        </w:rPr>
        <w:t xml:space="preserve"> –</w:t>
      </w:r>
      <w:r w:rsidRPr="261E4070" w:rsidR="00477F1F">
        <w:rPr>
          <w:b w:val="1"/>
          <w:bCs w:val="1"/>
        </w:rPr>
        <w:t>y</w:t>
      </w:r>
    </w:p>
    <w:p w:rsidR="698AB3C9" w:rsidP="261E4070" w:rsidRDefault="698AB3C9" w14:paraId="7255D9C9" w14:textId="3C98503E">
      <w:pPr>
        <w:pStyle w:val="Normal"/>
        <w:ind w:left="0"/>
      </w:pPr>
      <w:r w:rsidRPr="261E4070" w:rsidR="698AB3C9">
        <w:rPr>
          <w:rFonts w:ascii="Cambria" w:hAnsi="Cambria" w:eastAsia="Cambria" w:cs="Cambria"/>
          <w:noProof w:val="0"/>
          <w:sz w:val="22"/>
          <w:szCs w:val="22"/>
          <w:lang w:val="en-US"/>
        </w:rPr>
        <w:t>vsftpd</w:t>
      </w:r>
      <w:r w:rsidRPr="261E4070" w:rsidR="698AB3C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(Very Secure FTP Daemon) is used because it offers </w:t>
      </w:r>
      <w:r w:rsidRPr="261E4070" w:rsidR="698AB3C9">
        <w:rPr>
          <w:rFonts w:ascii="Cambria" w:hAnsi="Cambria" w:eastAsia="Cambria" w:cs="Cambria"/>
          <w:noProof w:val="0"/>
          <w:sz w:val="22"/>
          <w:szCs w:val="22"/>
          <w:lang w:val="en-US"/>
        </w:rPr>
        <w:t>a high level</w:t>
      </w:r>
      <w:r w:rsidRPr="261E4070" w:rsidR="698AB3C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of security, performance, and stability for managing FTP connections. </w:t>
      </w:r>
      <w:r w:rsidRPr="261E4070" w:rsidR="698AB3C9">
        <w:rPr>
          <w:rFonts w:ascii="Cambria" w:hAnsi="Cambria" w:eastAsia="Cambria" w:cs="Cambria"/>
          <w:noProof w:val="0"/>
          <w:sz w:val="22"/>
          <w:szCs w:val="22"/>
          <w:lang w:val="en-US"/>
        </w:rPr>
        <w:t>It's</w:t>
      </w:r>
      <w:r w:rsidRPr="261E4070" w:rsidR="698AB3C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designed to minimize vulnerabilities, supporting features like SSL/TLS encryption, chroot jails for user isolation, and access control, making it ideal for securely transferring files over FTP.</w:t>
      </w:r>
    </w:p>
    <w:p w:rsidR="698AB3C9" w:rsidP="261E4070" w:rsidRDefault="698AB3C9" w14:paraId="55FD42FC" w14:textId="04D47CE2">
      <w:pPr>
        <w:pStyle w:val="Normal"/>
        <w:ind w:left="0"/>
      </w:pPr>
      <w:r w:rsidRPr="261E4070" w:rsidR="698AB3C9">
        <w:rPr>
          <w:rFonts w:ascii="Cambria" w:hAnsi="Cambria" w:eastAsia="Cambria" w:cs="Cambria"/>
          <w:noProof w:val="0"/>
          <w:sz w:val="22"/>
          <w:szCs w:val="22"/>
          <w:lang w:val="en-US"/>
        </w:rPr>
        <w:t>SSL (Secure Sockets Layer) and TLS (Transport Layer Security) - These protocols encrypt data transmitted between a client and a server, ensuring confidentiality, integrity, and authentication, preventing eavesdropping, data tampering, and impersonation.</w:t>
      </w:r>
    </w:p>
    <w:p w:rsidR="00477F1F" w:rsidP="00477F1F" w:rsidRDefault="00477F1F" w14:paraId="5DAD23F3" w14:textId="77777777">
      <w:pPr>
        <w:pStyle w:val="Heading2"/>
      </w:pPr>
      <w:r>
        <w:t>3. Backup the Configuration File</w:t>
      </w:r>
    </w:p>
    <w:p w:rsidR="00477F1F" w:rsidP="00477F1F" w:rsidRDefault="00477F1F" w14:paraId="60E348C6" w14:textId="77777777">
      <w:pPr>
        <w:pStyle w:val="ListParagraph"/>
      </w:pPr>
    </w:p>
    <w:p w:rsidR="00477F1F" w:rsidP="00477F1F" w:rsidRDefault="00477F1F" w14:paraId="56490AC6" w14:textId="70F422AD">
      <w:pPr>
        <w:pStyle w:val="ListParagraph"/>
        <w:numPr>
          <w:ilvl w:val="0"/>
          <w:numId w:val="17"/>
        </w:numPr>
      </w:pPr>
      <w:r>
        <w:t>Before making changes, back up the default `</w:t>
      </w:r>
      <w:proofErr w:type="spellStart"/>
      <w:r>
        <w:t>vsftpd</w:t>
      </w:r>
      <w:proofErr w:type="spellEnd"/>
      <w:r>
        <w:t>` configuration file:</w:t>
      </w:r>
    </w:p>
    <w:p w:rsidRPr="00477F1F" w:rsidR="00477F1F" w:rsidP="00477F1F" w:rsidRDefault="00477F1F" w14:paraId="4B2F448A" w14:textId="77777777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cp /</w:t>
      </w:r>
      <w:proofErr w:type="spellStart"/>
      <w:r w:rsidRPr="00477F1F">
        <w:rPr>
          <w:b/>
          <w:bCs/>
        </w:rPr>
        <w:t>etc</w:t>
      </w:r>
      <w:proofErr w:type="spellEnd"/>
      <w:r w:rsidRPr="00477F1F">
        <w:rPr>
          <w:b/>
          <w:bCs/>
        </w:rPr>
        <w:t>/</w:t>
      </w:r>
      <w:proofErr w:type="spellStart"/>
      <w:r w:rsidRPr="00477F1F">
        <w:rPr>
          <w:b/>
          <w:bCs/>
        </w:rPr>
        <w:t>vsftpd.conf</w:t>
      </w:r>
      <w:proofErr w:type="spellEnd"/>
      <w:r w:rsidRPr="00477F1F">
        <w:rPr>
          <w:b/>
          <w:bCs/>
        </w:rPr>
        <w:t xml:space="preserve"> /</w:t>
      </w:r>
      <w:proofErr w:type="spellStart"/>
      <w:r w:rsidRPr="00477F1F">
        <w:rPr>
          <w:b/>
          <w:bCs/>
        </w:rPr>
        <w:t>etc</w:t>
      </w:r>
      <w:proofErr w:type="spellEnd"/>
      <w:r w:rsidRPr="00477F1F">
        <w:rPr>
          <w:b/>
          <w:bCs/>
        </w:rPr>
        <w:t>/</w:t>
      </w:r>
      <w:proofErr w:type="spellStart"/>
      <w:r w:rsidRPr="00477F1F">
        <w:rPr>
          <w:b/>
          <w:bCs/>
        </w:rPr>
        <w:t>vsftpd.conf.bak</w:t>
      </w:r>
      <w:proofErr w:type="spellEnd"/>
    </w:p>
    <w:p w:rsidR="00477F1F" w:rsidP="00477F1F" w:rsidRDefault="00477F1F" w14:paraId="6F655093" w14:textId="77777777">
      <w:pPr>
        <w:pStyle w:val="Heading2"/>
      </w:pPr>
      <w:r>
        <w:t xml:space="preserve">4. Configure </w:t>
      </w:r>
      <w:proofErr w:type="spellStart"/>
      <w:r>
        <w:t>vsftpd</w:t>
      </w:r>
      <w:proofErr w:type="spellEnd"/>
    </w:p>
    <w:p w:rsidR="00477F1F" w:rsidP="00477F1F" w:rsidRDefault="00477F1F" w14:paraId="1CD10D91" w14:textId="77777777">
      <w:pPr>
        <w:pStyle w:val="ListParagraph"/>
        <w:numPr>
          <w:ilvl w:val="0"/>
          <w:numId w:val="18"/>
        </w:numPr>
      </w:pPr>
      <w:r>
        <w:t>Open the `</w:t>
      </w:r>
      <w:proofErr w:type="spellStart"/>
      <w:r>
        <w:t>vsftpd</w:t>
      </w:r>
      <w:proofErr w:type="spellEnd"/>
      <w:r>
        <w:t>` configuration file in a text editor:</w:t>
      </w:r>
    </w:p>
    <w:p w:rsidRPr="00477F1F" w:rsidR="00477F1F" w:rsidP="00477F1F" w:rsidRDefault="00477F1F" w14:paraId="1B023863" w14:textId="77777777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nano /</w:t>
      </w:r>
      <w:proofErr w:type="spellStart"/>
      <w:r w:rsidRPr="00477F1F">
        <w:rPr>
          <w:b/>
          <w:bCs/>
        </w:rPr>
        <w:t>etc</w:t>
      </w:r>
      <w:proofErr w:type="spellEnd"/>
      <w:r w:rsidRPr="00477F1F">
        <w:rPr>
          <w:b/>
          <w:bCs/>
        </w:rPr>
        <w:t>/</w:t>
      </w:r>
      <w:proofErr w:type="spellStart"/>
      <w:r w:rsidRPr="00477F1F">
        <w:rPr>
          <w:b/>
          <w:bCs/>
        </w:rPr>
        <w:t>vsftpd.conf</w:t>
      </w:r>
      <w:proofErr w:type="spellEnd"/>
    </w:p>
    <w:p w:rsidR="00477F1F" w:rsidP="00477F1F" w:rsidRDefault="00477F1F" w14:paraId="3F39F718" w14:textId="77777777">
      <w:pPr>
        <w:pStyle w:val="ListParagraph"/>
        <w:numPr>
          <w:ilvl w:val="0"/>
          <w:numId w:val="18"/>
        </w:numPr>
      </w:pPr>
      <w:r>
        <w:t>Modify the following settings:</w:t>
      </w:r>
    </w:p>
    <w:p w:rsidR="00477F1F" w:rsidP="00477F1F" w:rsidRDefault="00477F1F" w14:paraId="2DC93859" w14:textId="2C186B35">
      <w:pPr>
        <w:pStyle w:val="ListParagraph"/>
        <w:numPr>
          <w:ilvl w:val="1"/>
          <w:numId w:val="18"/>
        </w:numPr>
      </w:pPr>
      <w:r>
        <w:t>Allow local users to log in:</w:t>
      </w:r>
      <w:r>
        <w:br/>
      </w:r>
      <w:r>
        <w:t xml:space="preserve">  Ensure the line below is uncommented:</w:t>
      </w:r>
      <w:r>
        <w:br/>
      </w:r>
      <w:r>
        <w:t xml:space="preserve">  </w:t>
      </w:r>
      <w:proofErr w:type="spellStart"/>
      <w:r w:rsidRPr="00477F1F">
        <w:rPr>
          <w:b/>
          <w:bCs/>
        </w:rPr>
        <w:t>local_enable</w:t>
      </w:r>
      <w:proofErr w:type="spellEnd"/>
      <w:r w:rsidRPr="00477F1F">
        <w:rPr>
          <w:b/>
          <w:bCs/>
        </w:rPr>
        <w:t>=YES</w:t>
      </w:r>
    </w:p>
    <w:p w:rsidR="00477F1F" w:rsidP="00477F1F" w:rsidRDefault="00477F1F" w14:paraId="1B838600" w14:textId="290770CD">
      <w:pPr>
        <w:pStyle w:val="ListParagraph"/>
        <w:numPr>
          <w:ilvl w:val="1"/>
          <w:numId w:val="18"/>
        </w:numPr>
      </w:pPr>
      <w:r>
        <w:t>Enable file upload and write permissions:</w:t>
      </w:r>
      <w:r>
        <w:br/>
      </w:r>
      <w:r>
        <w:t xml:space="preserve">  Uncomment or add the following line:</w:t>
      </w:r>
      <w:r>
        <w:br/>
      </w:r>
      <w:r>
        <w:t xml:space="preserve">  </w:t>
      </w:r>
      <w:proofErr w:type="spellStart"/>
      <w:r w:rsidRPr="00477F1F">
        <w:rPr>
          <w:b/>
          <w:bCs/>
        </w:rPr>
        <w:t>write_enable</w:t>
      </w:r>
      <w:proofErr w:type="spellEnd"/>
      <w:r w:rsidRPr="00477F1F">
        <w:rPr>
          <w:b/>
          <w:bCs/>
        </w:rPr>
        <w:t>=YES</w:t>
      </w:r>
    </w:p>
    <w:p w:rsidR="00477F1F" w:rsidP="00477F1F" w:rsidRDefault="00477F1F" w14:paraId="1FB87569" w14:textId="07E3D2CC">
      <w:pPr>
        <w:pStyle w:val="ListParagraph"/>
        <w:numPr>
          <w:ilvl w:val="1"/>
          <w:numId w:val="18"/>
        </w:numPr>
      </w:pPr>
      <w:r>
        <w:t>Restrict users to their home directories:</w:t>
      </w:r>
      <w:r>
        <w:br/>
      </w:r>
      <w:r>
        <w:t xml:space="preserve">  Uncomment or add the following line:</w:t>
      </w:r>
      <w:r>
        <w:br/>
      </w:r>
      <w:r>
        <w:t xml:space="preserve">  </w:t>
      </w:r>
      <w:proofErr w:type="spellStart"/>
      <w:r w:rsidRPr="00477F1F">
        <w:rPr>
          <w:b/>
          <w:bCs/>
        </w:rPr>
        <w:t>chroot_local_user</w:t>
      </w:r>
      <w:proofErr w:type="spellEnd"/>
      <w:r w:rsidRPr="00477F1F">
        <w:rPr>
          <w:b/>
          <w:bCs/>
        </w:rPr>
        <w:t>=YES</w:t>
      </w:r>
    </w:p>
    <w:p w:rsidRPr="00477F1F" w:rsidR="00477F1F" w:rsidP="00477F1F" w:rsidRDefault="00477F1F" w14:paraId="0EC02E95" w14:textId="77777777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Save and exit the file </w:t>
      </w:r>
      <w:r w:rsidRPr="00477F1F">
        <w:rPr>
          <w:b/>
          <w:bCs/>
        </w:rPr>
        <w:t>(Press `CTRL+O`, then `Enter`, and `CTRL+X`).</w:t>
      </w:r>
    </w:p>
    <w:p w:rsidR="00477F1F" w:rsidP="00477F1F" w:rsidRDefault="00477F1F" w14:paraId="7DC7C8EB" w14:textId="77777777">
      <w:pPr>
        <w:pStyle w:val="Heading2"/>
      </w:pPr>
      <w:r>
        <w:t>5. Restart the FTP Service</w:t>
      </w:r>
    </w:p>
    <w:p w:rsidR="00477F1F" w:rsidP="00477F1F" w:rsidRDefault="00477F1F" w14:paraId="7473D874" w14:textId="77777777">
      <w:pPr>
        <w:pStyle w:val="ListParagraph"/>
        <w:numPr>
          <w:ilvl w:val="0"/>
          <w:numId w:val="14"/>
        </w:numPr>
      </w:pPr>
      <w:r>
        <w:t>After making changes, restart the `</w:t>
      </w:r>
      <w:proofErr w:type="spellStart"/>
      <w:r>
        <w:t>vsftpd</w:t>
      </w:r>
      <w:proofErr w:type="spellEnd"/>
      <w:r>
        <w:t>` service to apply the configuration:</w:t>
      </w:r>
    </w:p>
    <w:p w:rsidRPr="00477F1F" w:rsidR="00477F1F" w:rsidP="00477F1F" w:rsidRDefault="00477F1F" w14:paraId="1B43C85D" w14:textId="77777777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systemctl</w:t>
      </w:r>
      <w:proofErr w:type="spellEnd"/>
      <w:r w:rsidRPr="00477F1F">
        <w:rPr>
          <w:b/>
          <w:bCs/>
        </w:rPr>
        <w:t xml:space="preserve"> restart </w:t>
      </w:r>
      <w:proofErr w:type="spellStart"/>
      <w:r w:rsidRPr="00477F1F">
        <w:rPr>
          <w:b/>
          <w:bCs/>
        </w:rPr>
        <w:t>vsftpd</w:t>
      </w:r>
      <w:proofErr w:type="spellEnd"/>
    </w:p>
    <w:p w:rsidR="00477F1F" w:rsidP="00477F1F" w:rsidRDefault="00477F1F" w14:paraId="126A52C2" w14:textId="77777777">
      <w:pPr>
        <w:pStyle w:val="ListParagraph"/>
        <w:numPr>
          <w:ilvl w:val="0"/>
          <w:numId w:val="14"/>
        </w:numPr>
      </w:pPr>
      <w:r>
        <w:t>Enable the service to start on boot:</w:t>
      </w:r>
    </w:p>
    <w:p w:rsidRPr="00477F1F" w:rsidR="00477F1F" w:rsidP="00477F1F" w:rsidRDefault="00477F1F" w14:paraId="13F58E15" w14:textId="77777777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systemctl</w:t>
      </w:r>
      <w:proofErr w:type="spellEnd"/>
      <w:r w:rsidRPr="00477F1F">
        <w:rPr>
          <w:b/>
          <w:bCs/>
        </w:rPr>
        <w:t xml:space="preserve"> enable </w:t>
      </w:r>
      <w:proofErr w:type="spellStart"/>
      <w:r w:rsidRPr="00477F1F">
        <w:rPr>
          <w:b/>
          <w:bCs/>
        </w:rPr>
        <w:t>vsftpd</w:t>
      </w:r>
      <w:proofErr w:type="spellEnd"/>
    </w:p>
    <w:p w:rsidR="00477F1F" w:rsidP="00477F1F" w:rsidRDefault="00477F1F" w14:paraId="4E58788C" w14:textId="77777777">
      <w:pPr>
        <w:pStyle w:val="Heading2"/>
      </w:pPr>
      <w:r>
        <w:t>6. Create an FTP User</w:t>
      </w:r>
    </w:p>
    <w:p w:rsidR="00477F1F" w:rsidP="00477F1F" w:rsidRDefault="00477F1F" w14:paraId="33156030" w14:textId="77777777">
      <w:pPr>
        <w:pStyle w:val="ListParagraph"/>
        <w:numPr>
          <w:ilvl w:val="0"/>
          <w:numId w:val="13"/>
        </w:numPr>
      </w:pPr>
      <w:r>
        <w:t>Add a new user account for FTP access:</w:t>
      </w:r>
    </w:p>
    <w:p w:rsidRPr="00477F1F" w:rsidR="00477F1F" w:rsidP="00477F1F" w:rsidRDefault="00477F1F" w14:paraId="5617D64C" w14:textId="77777777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adduser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ftpuser</w:t>
      </w:r>
      <w:proofErr w:type="spellEnd"/>
    </w:p>
    <w:p w:rsidR="00477F1F" w:rsidP="00477F1F" w:rsidRDefault="00477F1F" w14:paraId="6B84F8AC" w14:textId="77777777">
      <w:pPr>
        <w:pStyle w:val="ListParagraph"/>
        <w:numPr>
          <w:ilvl w:val="0"/>
          <w:numId w:val="13"/>
        </w:numPr>
      </w:pPr>
      <w:r>
        <w:t>Follow the prompts to set a password and user details.</w:t>
      </w:r>
    </w:p>
    <w:p w:rsidR="00477F1F" w:rsidP="00477F1F" w:rsidRDefault="00477F1F" w14:paraId="6744E13B" w14:textId="6CA2DB2F">
      <w:pPr>
        <w:pStyle w:val="ListParagraph"/>
        <w:numPr>
          <w:ilvl w:val="0"/>
          <w:numId w:val="13"/>
        </w:numPr>
        <w:rPr/>
      </w:pPr>
      <w:r w:rsidR="00477F1F">
        <w:rPr/>
        <w:t xml:space="preserve">Assign the user a home </w:t>
      </w:r>
      <w:r w:rsidR="00477F1F">
        <w:rPr/>
        <w:t>directory:</w:t>
      </w:r>
    </w:p>
    <w:p w:rsidRPr="00477F1F" w:rsidR="00477F1F" w:rsidP="00477F1F" w:rsidRDefault="00477F1F" w14:paraId="58819349" w14:textId="77777777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mkdir</w:t>
      </w:r>
      <w:proofErr w:type="spellEnd"/>
      <w:r w:rsidRPr="00477F1F">
        <w:rPr>
          <w:b/>
          <w:bCs/>
        </w:rPr>
        <w:t xml:space="preserve"> -p /home/</w:t>
      </w:r>
      <w:proofErr w:type="spellStart"/>
      <w:r w:rsidRPr="00477F1F">
        <w:rPr>
          <w:b/>
          <w:bCs/>
        </w:rPr>
        <w:t>ftpuser</w:t>
      </w:r>
      <w:proofErr w:type="spellEnd"/>
      <w:r w:rsidRPr="00477F1F">
        <w:rPr>
          <w:b/>
          <w:bCs/>
        </w:rPr>
        <w:t>/ftp/files</w:t>
      </w:r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chown</w:t>
      </w:r>
      <w:proofErr w:type="spellEnd"/>
      <w:r w:rsidRPr="00477F1F">
        <w:rPr>
          <w:b/>
          <w:bCs/>
        </w:rPr>
        <w:t xml:space="preserve"> -R </w:t>
      </w:r>
      <w:proofErr w:type="spellStart"/>
      <w:proofErr w:type="gramStart"/>
      <w:r w:rsidRPr="00477F1F">
        <w:rPr>
          <w:b/>
          <w:bCs/>
        </w:rPr>
        <w:t>ftpuser:ftpuser</w:t>
      </w:r>
      <w:proofErr w:type="spellEnd"/>
      <w:proofErr w:type="gramEnd"/>
      <w:r w:rsidRPr="00477F1F">
        <w:rPr>
          <w:b/>
          <w:bCs/>
        </w:rPr>
        <w:t xml:space="preserve"> /home/</w:t>
      </w:r>
      <w:proofErr w:type="spellStart"/>
      <w:r w:rsidRPr="00477F1F">
        <w:rPr>
          <w:b/>
          <w:bCs/>
        </w:rPr>
        <w:t>ftpuser</w:t>
      </w:r>
      <w:proofErr w:type="spellEnd"/>
      <w:r w:rsidRPr="00477F1F">
        <w:rPr>
          <w:b/>
          <w:bCs/>
        </w:rPr>
        <w:t>/ftp/files</w:t>
      </w:r>
    </w:p>
    <w:p w:rsidR="00477F1F" w:rsidP="00477F1F" w:rsidRDefault="00477F1F" w14:paraId="7DFC4536" w14:textId="77777777">
      <w:pPr>
        <w:pStyle w:val="ListParagraph"/>
        <w:numPr>
          <w:ilvl w:val="0"/>
          <w:numId w:val="13"/>
        </w:numPr>
      </w:pPr>
      <w:r>
        <w:t>The `/ftp/files` directory is where the FTP user will upload/download files.</w:t>
      </w:r>
    </w:p>
    <w:p w:rsidR="00477F1F" w:rsidP="00477F1F" w:rsidRDefault="00477F1F" w14:paraId="51F825D2" w14:textId="77777777">
      <w:pPr>
        <w:pStyle w:val="ListParagraph"/>
        <w:numPr>
          <w:ilvl w:val="0"/>
          <w:numId w:val="13"/>
        </w:numPr>
      </w:pPr>
      <w:r>
        <w:t>Restrict the user to their home directory (if not already enabled in the config):</w:t>
      </w:r>
    </w:p>
    <w:p w:rsidR="00477F1F" w:rsidP="261E4070" w:rsidRDefault="00477F1F" w14:paraId="772B3DEF" w14:textId="396BF17B">
      <w:pPr>
        <w:pStyle w:val="ListParagraph"/>
        <w:rPr>
          <w:b w:val="1"/>
          <w:bCs w:val="1"/>
        </w:rPr>
      </w:pPr>
      <w:r w:rsidRPr="261E4070" w:rsidR="00477F1F">
        <w:rPr>
          <w:b w:val="1"/>
          <w:bCs w:val="1"/>
        </w:rPr>
        <w:t>sudo</w:t>
      </w:r>
      <w:r w:rsidRPr="261E4070" w:rsidR="00477F1F">
        <w:rPr>
          <w:b w:val="1"/>
          <w:bCs w:val="1"/>
        </w:rPr>
        <w:t xml:space="preserve"> </w:t>
      </w:r>
      <w:r w:rsidRPr="261E4070" w:rsidR="00477F1F">
        <w:rPr>
          <w:b w:val="1"/>
          <w:bCs w:val="1"/>
        </w:rPr>
        <w:t>usermod</w:t>
      </w:r>
      <w:r w:rsidRPr="261E4070" w:rsidR="00477F1F">
        <w:rPr>
          <w:b w:val="1"/>
          <w:bCs w:val="1"/>
        </w:rPr>
        <w:t xml:space="preserve"> -d /home/</w:t>
      </w:r>
      <w:r w:rsidRPr="261E4070" w:rsidR="00477F1F">
        <w:rPr>
          <w:b w:val="1"/>
          <w:bCs w:val="1"/>
        </w:rPr>
        <w:t>ftpuser</w:t>
      </w:r>
      <w:r w:rsidRPr="261E4070" w:rsidR="00477F1F">
        <w:rPr>
          <w:b w:val="1"/>
          <w:bCs w:val="1"/>
        </w:rPr>
        <w:t xml:space="preserve">/ftp </w:t>
      </w:r>
      <w:r w:rsidRPr="261E4070" w:rsidR="00477F1F">
        <w:rPr>
          <w:b w:val="1"/>
          <w:bCs w:val="1"/>
        </w:rPr>
        <w:t>ftpuser</w:t>
      </w:r>
    </w:p>
    <w:p w:rsidR="00477F1F" w:rsidP="00477F1F" w:rsidRDefault="00477F1F" w14:paraId="3B7FF800" w14:textId="77777777">
      <w:pPr>
        <w:pStyle w:val="Heading2"/>
      </w:pPr>
      <w:r>
        <w:t>7. Adjust Firewall Rules</w:t>
      </w:r>
    </w:p>
    <w:p w:rsidR="00477F1F" w:rsidP="00477F1F" w:rsidRDefault="00477F1F" w14:paraId="3759F97C" w14:textId="77777777">
      <w:pPr>
        <w:pStyle w:val="ListParagraph"/>
        <w:numPr>
          <w:ilvl w:val="0"/>
          <w:numId w:val="19"/>
        </w:numPr>
      </w:pPr>
      <w:r>
        <w:t>If you have a firewall enabled, allow FTP traffic using the following commands:</w:t>
      </w:r>
    </w:p>
    <w:p w:rsidRPr="00477F1F" w:rsidR="00477F1F" w:rsidP="00477F1F" w:rsidRDefault="00477F1F" w14:paraId="11C4C997" w14:textId="6BF610E0">
      <w:pPr>
        <w:pStyle w:val="ListParagraph"/>
        <w:rPr>
          <w:b/>
          <w:bCs/>
        </w:rPr>
      </w:pP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ufw</w:t>
      </w:r>
      <w:proofErr w:type="spellEnd"/>
      <w:r w:rsidRPr="00477F1F">
        <w:rPr>
          <w:b/>
          <w:bCs/>
        </w:rPr>
        <w:t xml:space="preserve"> allow 20/</w:t>
      </w:r>
      <w:proofErr w:type="spellStart"/>
      <w:r w:rsidRPr="00477F1F">
        <w:rPr>
          <w:b/>
          <w:bCs/>
        </w:rPr>
        <w:t>tcp</w:t>
      </w:r>
      <w:proofErr w:type="spellEnd"/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ufw</w:t>
      </w:r>
      <w:proofErr w:type="spellEnd"/>
      <w:r w:rsidRPr="00477F1F">
        <w:rPr>
          <w:b/>
          <w:bCs/>
        </w:rPr>
        <w:t xml:space="preserve"> allow 21/</w:t>
      </w:r>
      <w:proofErr w:type="spellStart"/>
      <w:r w:rsidRPr="00477F1F">
        <w:rPr>
          <w:b/>
          <w:bCs/>
        </w:rPr>
        <w:t>tcp</w:t>
      </w:r>
      <w:proofErr w:type="spellEnd"/>
      <w:r w:rsidRPr="00477F1F">
        <w:rPr>
          <w:b/>
          <w:bCs/>
        </w:rPr>
        <w:br/>
      </w:r>
      <w:proofErr w:type="spellStart"/>
      <w:r w:rsidRPr="00477F1F">
        <w:rPr>
          <w:b/>
          <w:bCs/>
        </w:rPr>
        <w:t>sudo</w:t>
      </w:r>
      <w:proofErr w:type="spellEnd"/>
      <w:r w:rsidRPr="00477F1F">
        <w:rPr>
          <w:b/>
          <w:bCs/>
        </w:rPr>
        <w:t xml:space="preserve"> </w:t>
      </w:r>
      <w:proofErr w:type="spellStart"/>
      <w:r w:rsidRPr="00477F1F">
        <w:rPr>
          <w:b/>
          <w:bCs/>
        </w:rPr>
        <w:t>ufw</w:t>
      </w:r>
      <w:proofErr w:type="spellEnd"/>
      <w:r w:rsidRPr="00477F1F">
        <w:rPr>
          <w:b/>
          <w:bCs/>
        </w:rPr>
        <w:t xml:space="preserve"> reload</w:t>
      </w:r>
    </w:p>
    <w:p w:rsidR="00477F1F" w:rsidP="00477F1F" w:rsidRDefault="00477F1F" w14:paraId="45765A88" w14:textId="77777777">
      <w:pPr>
        <w:pStyle w:val="Heading2"/>
      </w:pPr>
      <w:r>
        <w:t>8. Test the FTP Server</w:t>
      </w:r>
    </w:p>
    <w:p w:rsidR="00477F1F" w:rsidP="00477F1F" w:rsidRDefault="00477F1F" w14:paraId="687BE17B" w14:textId="4EEFB9AF">
      <w:pPr>
        <w:pStyle w:val="ListParagraph"/>
        <w:numPr>
          <w:ilvl w:val="0"/>
          <w:numId w:val="20"/>
        </w:numPr>
      </w:pPr>
      <w:r>
        <w:t xml:space="preserve">Connect to the FTP server using the command-line </w:t>
      </w:r>
      <w:r>
        <w:t xml:space="preserve">of your </w:t>
      </w:r>
      <w:r w:rsidRPr="00477F1F">
        <w:rPr>
          <w:b/>
          <w:bCs/>
        </w:rPr>
        <w:t>Local Machine.</w:t>
      </w:r>
    </w:p>
    <w:p w:rsidR="00477F1F" w:rsidP="00477F1F" w:rsidRDefault="00477F1F" w14:paraId="73860FDC" w14:textId="77777777">
      <w:pPr>
        <w:pStyle w:val="ListParagraph"/>
        <w:numPr>
          <w:ilvl w:val="0"/>
          <w:numId w:val="20"/>
        </w:numPr>
      </w:pPr>
      <w:r>
        <w:t>From your local machine, run:</w:t>
      </w:r>
    </w:p>
    <w:p w:rsidR="00477F1F" w:rsidP="00477F1F" w:rsidRDefault="00477F1F" w14:paraId="791B6580" w14:textId="21CD89C5">
      <w:pPr>
        <w:pStyle w:val="ListParagraph"/>
        <w:numPr>
          <w:ilvl w:val="0"/>
          <w:numId w:val="20"/>
        </w:numPr>
        <w:rPr/>
      </w:pPr>
      <w:r w:rsidR="00477F1F">
        <w:rPr/>
        <w:t>ftp &lt;your-</w:t>
      </w:r>
      <w:r w:rsidR="3DF69CFB">
        <w:rPr/>
        <w:t>remote-</w:t>
      </w:r>
      <w:r w:rsidR="00477F1F">
        <w:rPr/>
        <w:t>server-</w:t>
      </w:r>
      <w:r w:rsidR="00477F1F">
        <w:rPr/>
        <w:t>ip</w:t>
      </w:r>
      <w:r w:rsidR="00477F1F">
        <w:rPr/>
        <w:t>&gt;</w:t>
      </w:r>
    </w:p>
    <w:p w:rsidR="00477F1F" w:rsidP="00477F1F" w:rsidRDefault="00477F1F" w14:paraId="2B11E5FF" w14:textId="5E7E38B2">
      <w:pPr>
        <w:pStyle w:val="ListParagraph"/>
        <w:numPr>
          <w:ilvl w:val="0"/>
          <w:numId w:val="20"/>
        </w:numPr>
        <w:rPr/>
      </w:pPr>
      <w:r w:rsidR="00477F1F">
        <w:rPr/>
        <w:t>Enter the username (`</w:t>
      </w:r>
      <w:r w:rsidR="00477F1F">
        <w:rPr/>
        <w:t>ftpuser</w:t>
      </w:r>
      <w:r w:rsidR="00477F1F">
        <w:rPr/>
        <w:t xml:space="preserve">`) and password created </w:t>
      </w:r>
      <w:r w:rsidR="77C60963">
        <w:rPr/>
        <w:t xml:space="preserve">in the </w:t>
      </w:r>
      <w:r w:rsidR="77C60963">
        <w:rPr/>
        <w:t>previous</w:t>
      </w:r>
      <w:r w:rsidR="77C60963">
        <w:rPr/>
        <w:t xml:space="preserve"> step.</w:t>
      </w:r>
    </w:p>
    <w:p w:rsidR="5853FB9B" w:rsidP="261E4070" w:rsidRDefault="5853FB9B" w14:paraId="6DC29A0A" w14:textId="395D1FDD">
      <w:pPr>
        <w:pStyle w:val="ListParagraph"/>
        <w:numPr>
          <w:ilvl w:val="0"/>
          <w:numId w:val="20"/>
        </w:numPr>
        <w:rPr/>
      </w:pPr>
      <w:r w:rsidR="5853FB9B">
        <w:rPr/>
        <w:t>Incase if you are not able to connect to your ftp server using the credentials, feel free to change the password of the ftpuser, to do so,  run:</w:t>
      </w:r>
    </w:p>
    <w:p w:rsidR="261E4070" w:rsidP="261E4070" w:rsidRDefault="261E4070" w14:paraId="3B0A4EFF" w14:textId="2081ADEB">
      <w:pPr>
        <w:pStyle w:val="ListParagraph"/>
        <w:ind w:left="720" w:firstLine="720"/>
      </w:pPr>
    </w:p>
    <w:p w:rsidR="5853FB9B" w:rsidP="261E4070" w:rsidRDefault="5853FB9B" w14:paraId="1F353EF6" w14:textId="32099D50">
      <w:pPr>
        <w:pStyle w:val="ListParagraph"/>
        <w:ind w:left="720" w:firstLine="720"/>
      </w:pPr>
      <w:r w:rsidRPr="261E4070" w:rsidR="5853FB9B">
        <w:rPr>
          <w:b w:val="1"/>
          <w:bCs w:val="1"/>
        </w:rPr>
        <w:t>sudo</w:t>
      </w:r>
      <w:r w:rsidRPr="261E4070" w:rsidR="5853FB9B">
        <w:rPr>
          <w:b w:val="1"/>
          <w:bCs w:val="1"/>
        </w:rPr>
        <w:t xml:space="preserve"> passwd ftpuser</w:t>
      </w:r>
      <w:r>
        <w:br/>
      </w:r>
    </w:p>
    <w:p w:rsidR="5853FB9B" w:rsidP="261E4070" w:rsidRDefault="5853FB9B" w14:paraId="46CAD651" w14:textId="21AA1A1D">
      <w:pPr>
        <w:pStyle w:val="ListParagraph"/>
        <w:numPr>
          <w:ilvl w:val="0"/>
          <w:numId w:val="20"/>
        </w:numPr>
        <w:rPr/>
      </w:pPr>
      <w:r w:rsidR="5853FB9B">
        <w:rPr/>
        <w:t>You will be prompted to enter</w:t>
      </w:r>
      <w:r w:rsidR="3DA9D33F">
        <w:rPr/>
        <w:t xml:space="preserve"> the </w:t>
      </w:r>
      <w:r w:rsidR="3DA9D33F">
        <w:rPr/>
        <w:t>sudo</w:t>
      </w:r>
      <w:r w:rsidR="3DA9D33F">
        <w:rPr/>
        <w:t xml:space="preserve"> user password first, then it will ask you to enter</w:t>
      </w:r>
      <w:r w:rsidR="5853FB9B">
        <w:rPr/>
        <w:t xml:space="preserve"> </w:t>
      </w:r>
      <w:r w:rsidR="5853FB9B">
        <w:rPr/>
        <w:t>and confirm the new password</w:t>
      </w:r>
    </w:p>
    <w:p w:rsidR="261E4070" w:rsidP="261E4070" w:rsidRDefault="261E4070" w14:paraId="59A591CE" w14:textId="46577166">
      <w:pPr>
        <w:pStyle w:val="ListParagraph"/>
        <w:ind w:left="720"/>
      </w:pPr>
    </w:p>
    <w:p w:rsidR="2B511D97" w:rsidP="261E4070" w:rsidRDefault="2B511D97" w14:paraId="12E4ED2D" w14:textId="36C1A41C">
      <w:pPr>
        <w:pStyle w:val="Heading2"/>
      </w:pPr>
      <w:r w:rsidR="2B511D97">
        <w:rPr/>
        <w:t>9. Creating a sample file on our FTP server.</w:t>
      </w:r>
    </w:p>
    <w:p w:rsidR="6121CA1A" w:rsidP="261E4070" w:rsidRDefault="6121CA1A" w14:paraId="29EE933B" w14:textId="58BD4849">
      <w:pPr>
        <w:pStyle w:val="Normal"/>
      </w:pPr>
      <w:r w:rsidR="6121CA1A">
        <w:rPr/>
        <w:t>Let's</w:t>
      </w:r>
      <w:r w:rsidR="6121CA1A">
        <w:rPr/>
        <w:t xml:space="preserve"> create a sample file in our FTP </w:t>
      </w:r>
      <w:r w:rsidR="2B24F8D0">
        <w:rPr/>
        <w:t>server (which is configured</w:t>
      </w:r>
      <w:r w:rsidR="2B24F8D0">
        <w:rPr/>
        <w:t xml:space="preserve"> on our</w:t>
      </w:r>
      <w:r w:rsidR="2B24F8D0">
        <w:rPr/>
        <w:t xml:space="preserve"> remote machine)</w:t>
      </w:r>
      <w:r w:rsidR="6121CA1A">
        <w:rPr/>
        <w:t xml:space="preserve">, so that we can use </w:t>
      </w:r>
      <w:r w:rsidR="6121CA1A">
        <w:rPr/>
        <w:t>pexpect</w:t>
      </w:r>
      <w:r w:rsidR="6121CA1A">
        <w:rPr/>
        <w:t xml:space="preserve"> module to automate FTP operation (downloading the file</w:t>
      </w:r>
      <w:r w:rsidR="6121CA1A">
        <w:rPr/>
        <w:t xml:space="preserve"> fro</w:t>
      </w:r>
      <w:r w:rsidR="6121CA1A">
        <w:rPr/>
        <w:t>m F</w:t>
      </w:r>
      <w:r w:rsidR="6121CA1A">
        <w:rPr/>
        <w:t>TP serve</w:t>
      </w:r>
      <w:r w:rsidR="6121CA1A">
        <w:rPr/>
        <w:t>r</w:t>
      </w:r>
      <w:r w:rsidR="5C762344">
        <w:rPr/>
        <w:t xml:space="preserve"> which we created in remote </w:t>
      </w:r>
      <w:r w:rsidR="14A6BA6D">
        <w:rPr/>
        <w:t>machine</w:t>
      </w:r>
      <w:r w:rsidR="6121CA1A">
        <w:rPr/>
        <w:t xml:space="preserve">). </w:t>
      </w:r>
      <w:r w:rsidR="2EF4E3B7">
        <w:rPr/>
        <w:t>Later on</w:t>
      </w:r>
      <w:r w:rsidR="2EF4E3B7">
        <w:rPr/>
        <w:t>, we can verify that our FTP</w:t>
      </w:r>
      <w:r w:rsidR="663C5C6E">
        <w:rPr/>
        <w:t xml:space="preserve"> automation</w:t>
      </w:r>
      <w:r w:rsidR="2EF4E3B7">
        <w:rPr/>
        <w:t xml:space="preserve"> script</w:t>
      </w:r>
      <w:r w:rsidR="40328CFE">
        <w:rPr/>
        <w:t xml:space="preserve"> </w:t>
      </w:r>
      <w:r w:rsidR="502C65B6">
        <w:rPr/>
        <w:t>in our local machine</w:t>
      </w:r>
      <w:r w:rsidR="2EF4E3B7">
        <w:rPr/>
        <w:t xml:space="preserve"> has successfully downloaded the file from FTP server</w:t>
      </w:r>
      <w:r w:rsidR="4775809E">
        <w:rPr/>
        <w:t>.</w:t>
      </w:r>
    </w:p>
    <w:p w:rsidR="49903C42" w:rsidP="261E4070" w:rsidRDefault="49903C42" w14:paraId="2E5433CC" w14:textId="4A54C161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49903C42">
        <w:rPr/>
        <w:t>In your remote machine, login as</w:t>
      </w:r>
      <w:r w:rsidRPr="261E4070" w:rsidR="49903C42">
        <w:rPr>
          <w:b w:val="1"/>
          <w:bCs w:val="1"/>
        </w:rPr>
        <w:t xml:space="preserve"> </w:t>
      </w:r>
      <w:r w:rsidRPr="261E4070" w:rsidR="49903C42">
        <w:rPr>
          <w:b w:val="1"/>
          <w:bCs w:val="1"/>
        </w:rPr>
        <w:t>ftpuser</w:t>
      </w:r>
      <w:r w:rsidRPr="261E4070" w:rsidR="49903C42">
        <w:rPr>
          <w:b w:val="1"/>
          <w:bCs w:val="1"/>
        </w:rPr>
        <w:t xml:space="preserve">, </w:t>
      </w:r>
      <w:r w:rsidR="49903C42">
        <w:rPr>
          <w:b w:val="0"/>
          <w:bCs w:val="0"/>
        </w:rPr>
        <w:t>to do so, please enter the following command:</w:t>
      </w:r>
    </w:p>
    <w:p w:rsidR="49903C42" w:rsidP="261E4070" w:rsidRDefault="49903C42" w14:paraId="3C1F38C1" w14:textId="0AD6FB9A">
      <w:pPr>
        <w:pStyle w:val="ListParagraph"/>
        <w:ind w:left="720"/>
      </w:pPr>
    </w:p>
    <w:p w:rsidR="49903C42" w:rsidP="261E4070" w:rsidRDefault="49903C42" w14:paraId="319C77D5" w14:textId="44507CD3">
      <w:pPr>
        <w:pStyle w:val="ListParagraph"/>
        <w:ind w:left="720"/>
        <w:rPr>
          <w:b w:val="1"/>
          <w:bCs w:val="1"/>
        </w:rPr>
      </w:pPr>
      <w:r w:rsidRPr="261E4070" w:rsidR="521D720A">
        <w:rPr>
          <w:b w:val="1"/>
          <w:bCs w:val="1"/>
        </w:rPr>
        <w:t>s</w:t>
      </w:r>
      <w:r w:rsidRPr="261E4070" w:rsidR="49903C42">
        <w:rPr>
          <w:b w:val="1"/>
          <w:bCs w:val="1"/>
        </w:rPr>
        <w:t xml:space="preserve">u </w:t>
      </w:r>
      <w:r w:rsidRPr="261E4070" w:rsidR="49903C42">
        <w:rPr>
          <w:b w:val="1"/>
          <w:bCs w:val="1"/>
        </w:rPr>
        <w:t>ftpuser</w:t>
      </w:r>
    </w:p>
    <w:p w:rsidR="49903C42" w:rsidP="261E4070" w:rsidRDefault="49903C42" w14:paraId="2EE1F905" w14:textId="3D4872C0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49903C42">
        <w:rPr>
          <w:b w:val="0"/>
          <w:bCs w:val="0"/>
        </w:rPr>
        <w:t xml:space="preserve">Enter the password that you created for </w:t>
      </w:r>
      <w:r w:rsidR="49903C42">
        <w:rPr>
          <w:b w:val="0"/>
          <w:bCs w:val="0"/>
        </w:rPr>
        <w:t>ftpuser</w:t>
      </w:r>
      <w:r w:rsidR="49903C42">
        <w:rPr>
          <w:b w:val="0"/>
          <w:bCs w:val="0"/>
        </w:rPr>
        <w:t xml:space="preserve"> and press Enter.</w:t>
      </w:r>
    </w:p>
    <w:p w:rsidR="49903C42" w:rsidP="261E4070" w:rsidRDefault="49903C42" w14:paraId="20354C05" w14:textId="0AFE9FF1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49903C42">
        <w:rPr>
          <w:b w:val="0"/>
          <w:bCs w:val="0"/>
        </w:rPr>
        <w:t xml:space="preserve">You will be logged in as </w:t>
      </w:r>
      <w:r w:rsidR="49903C42">
        <w:rPr>
          <w:b w:val="0"/>
          <w:bCs w:val="0"/>
        </w:rPr>
        <w:t>ftpuser</w:t>
      </w:r>
      <w:r w:rsidR="49903C42">
        <w:rPr>
          <w:b w:val="0"/>
          <w:bCs w:val="0"/>
        </w:rPr>
        <w:t>, to verify that enter the following command:</w:t>
      </w:r>
    </w:p>
    <w:p w:rsidR="49903C42" w:rsidP="261E4070" w:rsidRDefault="49903C42" w14:paraId="24D53AAA" w14:textId="62AD706F">
      <w:pPr>
        <w:pStyle w:val="ListParagraph"/>
        <w:ind w:left="720"/>
      </w:pPr>
    </w:p>
    <w:p w:rsidR="49903C42" w:rsidP="261E4070" w:rsidRDefault="49903C42" w14:paraId="5D55158B" w14:textId="5991A429">
      <w:pPr>
        <w:pStyle w:val="ListParagraph"/>
        <w:ind w:left="720"/>
        <w:rPr>
          <w:b w:val="1"/>
          <w:bCs w:val="1"/>
        </w:rPr>
      </w:pPr>
      <w:r w:rsidRPr="261E4070" w:rsidR="1CA5C327">
        <w:rPr>
          <w:b w:val="1"/>
          <w:bCs w:val="1"/>
        </w:rPr>
        <w:t>w</w:t>
      </w:r>
      <w:r w:rsidRPr="261E4070" w:rsidR="49903C42">
        <w:rPr>
          <w:b w:val="1"/>
          <w:bCs w:val="1"/>
        </w:rPr>
        <w:t>hoami</w:t>
      </w:r>
    </w:p>
    <w:p w:rsidR="49903C42" w:rsidP="261E4070" w:rsidRDefault="49903C42" w14:paraId="4EBE7CCC" w14:textId="678A8714">
      <w:pPr>
        <w:pStyle w:val="ListParagraph"/>
        <w:numPr>
          <w:ilvl w:val="0"/>
          <w:numId w:val="22"/>
        </w:numPr>
        <w:rPr>
          <w:b w:val="1"/>
          <w:bCs w:val="1"/>
        </w:rPr>
      </w:pPr>
      <w:r w:rsidR="49903C42">
        <w:rPr>
          <w:b w:val="0"/>
          <w:bCs w:val="0"/>
        </w:rPr>
        <w:t xml:space="preserve">Check the present working </w:t>
      </w:r>
      <w:r w:rsidR="603E3926">
        <w:rPr>
          <w:b w:val="0"/>
          <w:bCs w:val="0"/>
        </w:rPr>
        <w:t>directory, navigate</w:t>
      </w:r>
      <w:r w:rsidR="6DDED19A">
        <w:rPr>
          <w:b w:val="0"/>
          <w:bCs w:val="0"/>
        </w:rPr>
        <w:t xml:space="preserve"> to the </w:t>
      </w:r>
      <w:r w:rsidR="0E8F3EA7">
        <w:rPr>
          <w:b w:val="0"/>
          <w:bCs w:val="0"/>
        </w:rPr>
        <w:t>following</w:t>
      </w:r>
      <w:r w:rsidR="6DDED19A">
        <w:rPr>
          <w:b w:val="0"/>
          <w:bCs w:val="0"/>
        </w:rPr>
        <w:t xml:space="preserve"> directory</w:t>
      </w:r>
      <w:r w:rsidRPr="261E4070" w:rsidR="49903C42">
        <w:rPr>
          <w:b w:val="1"/>
          <w:bCs w:val="1"/>
        </w:rPr>
        <w:t xml:space="preserve"> /home/</w:t>
      </w:r>
      <w:r w:rsidRPr="261E4070" w:rsidR="49903C42">
        <w:rPr>
          <w:b w:val="1"/>
          <w:bCs w:val="1"/>
        </w:rPr>
        <w:t>ftpuser</w:t>
      </w:r>
      <w:r w:rsidRPr="261E4070" w:rsidR="49903C42">
        <w:rPr>
          <w:b w:val="1"/>
          <w:bCs w:val="1"/>
        </w:rPr>
        <w:t>/ftp</w:t>
      </w:r>
      <w:r w:rsidRPr="261E4070" w:rsidR="155C2842">
        <w:rPr>
          <w:b w:val="1"/>
          <w:bCs w:val="1"/>
        </w:rPr>
        <w:t>/files</w:t>
      </w:r>
      <w:r w:rsidRPr="261E4070" w:rsidR="3CADA349">
        <w:rPr>
          <w:b w:val="1"/>
          <w:bCs w:val="1"/>
        </w:rPr>
        <w:t xml:space="preserve"> </w:t>
      </w:r>
      <w:r w:rsidR="3CADA349">
        <w:rPr>
          <w:b w:val="0"/>
          <w:bCs w:val="0"/>
        </w:rPr>
        <w:t xml:space="preserve">using </w:t>
      </w:r>
      <w:r w:rsidRPr="261E4070" w:rsidR="3CADA349">
        <w:rPr>
          <w:b w:val="1"/>
          <w:bCs w:val="1"/>
        </w:rPr>
        <w:t xml:space="preserve">cd </w:t>
      </w:r>
      <w:r w:rsidR="3CADA349">
        <w:rPr>
          <w:b w:val="0"/>
          <w:bCs w:val="0"/>
        </w:rPr>
        <w:t>command:</w:t>
      </w:r>
      <w:r>
        <w:br/>
      </w:r>
      <w:r>
        <w:br/>
      </w:r>
      <w:r w:rsidRPr="261E4070" w:rsidR="5CA0F8B1">
        <w:rPr>
          <w:b w:val="1"/>
          <w:bCs w:val="1"/>
        </w:rPr>
        <w:t>cd /home/</w:t>
      </w:r>
      <w:r w:rsidRPr="261E4070" w:rsidR="5CA0F8B1">
        <w:rPr>
          <w:b w:val="1"/>
          <w:bCs w:val="1"/>
        </w:rPr>
        <w:t>ftpuser</w:t>
      </w:r>
      <w:r w:rsidRPr="261E4070" w:rsidR="5CA0F8B1">
        <w:rPr>
          <w:b w:val="1"/>
          <w:bCs w:val="1"/>
        </w:rPr>
        <w:t>/ftp/files</w:t>
      </w:r>
    </w:p>
    <w:p w:rsidR="5CA0F8B1" w:rsidP="261E4070" w:rsidRDefault="5CA0F8B1" w14:paraId="0E5DA968" w14:textId="0DD9DECE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5CA0F8B1">
        <w:rPr>
          <w:b w:val="0"/>
          <w:bCs w:val="0"/>
        </w:rPr>
        <w:t xml:space="preserve">Now, </w:t>
      </w:r>
      <w:r w:rsidR="47351ABF">
        <w:rPr>
          <w:b w:val="0"/>
          <w:bCs w:val="0"/>
        </w:rPr>
        <w:t>in this directory, lets create a text file called remotefile.txt, to do so, we will use nano editor:</w:t>
      </w:r>
    </w:p>
    <w:p w:rsidR="261E4070" w:rsidP="261E4070" w:rsidRDefault="261E4070" w14:paraId="2D755F4C" w14:textId="5934DB48">
      <w:pPr>
        <w:pStyle w:val="ListParagraph"/>
        <w:ind w:left="720"/>
        <w:rPr>
          <w:b w:val="1"/>
          <w:bCs w:val="1"/>
        </w:rPr>
      </w:pPr>
    </w:p>
    <w:p w:rsidR="47351ABF" w:rsidP="261E4070" w:rsidRDefault="47351ABF" w14:paraId="49AC34EB" w14:textId="61F83A4B">
      <w:pPr>
        <w:pStyle w:val="ListParagraph"/>
        <w:ind w:left="720"/>
        <w:rPr>
          <w:b w:val="1"/>
          <w:bCs w:val="1"/>
        </w:rPr>
      </w:pPr>
      <w:r w:rsidRPr="261E4070" w:rsidR="47351ABF">
        <w:rPr>
          <w:b w:val="1"/>
          <w:bCs w:val="1"/>
        </w:rPr>
        <w:t>nano remotefile.txt</w:t>
      </w:r>
    </w:p>
    <w:p w:rsidR="261E4070" w:rsidP="261E4070" w:rsidRDefault="261E4070" w14:paraId="2AB3D3E0" w14:textId="4C937114">
      <w:pPr>
        <w:pStyle w:val="ListParagraph"/>
        <w:ind w:left="720"/>
        <w:rPr>
          <w:b w:val="1"/>
          <w:bCs w:val="1"/>
        </w:rPr>
      </w:pPr>
    </w:p>
    <w:p w:rsidR="47351ABF" w:rsidP="261E4070" w:rsidRDefault="47351ABF" w14:paraId="50366CC7" w14:textId="6B07F8D3">
      <w:pPr>
        <w:pStyle w:val="ListParagraph"/>
        <w:ind w:left="720"/>
        <w:rPr>
          <w:b w:val="1"/>
          <w:bCs w:val="1"/>
        </w:rPr>
      </w:pPr>
      <w:r w:rsidR="47351ABF">
        <w:rPr>
          <w:b w:val="0"/>
          <w:bCs w:val="0"/>
        </w:rPr>
        <w:t xml:space="preserve">Enter the following text, </w:t>
      </w:r>
      <w:r w:rsidRPr="261E4070" w:rsidR="47351ABF">
        <w:rPr>
          <w:b w:val="1"/>
          <w:bCs w:val="1"/>
        </w:rPr>
        <w:t>This</w:t>
      </w:r>
      <w:r w:rsidRPr="261E4070" w:rsidR="47351ABF">
        <w:rPr>
          <w:b w:val="1"/>
          <w:bCs w:val="1"/>
        </w:rPr>
        <w:t xml:space="preserve"> is a remote FTP File.</w:t>
      </w:r>
    </w:p>
    <w:p w:rsidR="261E4070" w:rsidP="261E4070" w:rsidRDefault="261E4070" w14:paraId="4920323A" w14:textId="57118ADF">
      <w:pPr>
        <w:pStyle w:val="ListParagraph"/>
        <w:ind w:left="720"/>
        <w:rPr>
          <w:b w:val="1"/>
          <w:bCs w:val="1"/>
        </w:rPr>
      </w:pPr>
    </w:p>
    <w:p w:rsidR="47351ABF" w:rsidP="261E4070" w:rsidRDefault="47351ABF" w14:paraId="3BA8FE6B" w14:textId="668F8655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261E4070" w:rsidR="47351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press </w:t>
      </w:r>
      <w:r w:rsidRPr="261E4070" w:rsidR="47351AB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Ctrl+O</w:t>
      </w:r>
      <w:r w:rsidRPr="261E4070" w:rsidR="47351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save the changes, then press </w:t>
      </w:r>
      <w:r w:rsidRPr="261E4070" w:rsidR="47351AB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</w:t>
      </w:r>
      <w:r w:rsidRPr="261E4070" w:rsidR="47351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then </w:t>
      </w:r>
      <w:r w:rsidRPr="261E4070" w:rsidR="47351AB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Ctrl+X</w:t>
      </w:r>
      <w:r w:rsidRPr="261E4070" w:rsidR="47351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close the nano editor.</w:t>
      </w:r>
    </w:p>
    <w:p w:rsidR="261E4070" w:rsidP="261E4070" w:rsidRDefault="261E4070" w14:paraId="2CE52852" w14:textId="620A6796">
      <w:pPr>
        <w:pStyle w:val="Normal"/>
        <w:ind w:left="0"/>
        <w:rPr>
          <w:noProof w:val="0"/>
          <w:lang w:val="en-US"/>
        </w:rPr>
      </w:pPr>
    </w:p>
    <w:p w:rsidR="47351ABF" w:rsidP="261E4070" w:rsidRDefault="47351ABF" w14:paraId="1CC4BC32" w14:textId="0402504C">
      <w:pPr>
        <w:pStyle w:val="ListParagraph"/>
        <w:numPr>
          <w:ilvl w:val="0"/>
          <w:numId w:val="2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47351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Now, </w:t>
      </w:r>
      <w:r w:rsidRPr="261E4070" w:rsidR="47351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lets</w:t>
      </w:r>
      <w:r w:rsidRPr="261E4070" w:rsidR="47351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verify if we have created the remotefile.txt successfully, to do so, please enter the following command:</w:t>
      </w:r>
      <w:r>
        <w:br/>
      </w:r>
    </w:p>
    <w:p w:rsidR="730654F7" w:rsidP="261E4070" w:rsidRDefault="730654F7" w14:paraId="58810368" w14:textId="0D16D53D">
      <w:pPr>
        <w:pStyle w:val="ListParagraph"/>
        <w:ind w:left="144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730654F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ls</w:t>
      </w:r>
    </w:p>
    <w:p w:rsidR="261E4070" w:rsidP="261E4070" w:rsidRDefault="261E4070" w14:paraId="5D78CFE5" w14:textId="7776CE8C">
      <w:pPr>
        <w:pStyle w:val="ListParagraph"/>
        <w:ind w:left="720"/>
        <w:rPr>
          <w:b w:val="1"/>
          <w:bCs w:val="1"/>
        </w:rPr>
      </w:pPr>
    </w:p>
    <w:p w:rsidR="730654F7" w:rsidP="261E4070" w:rsidRDefault="730654F7" w14:paraId="4BDCCF3C" w14:textId="28085709">
      <w:pPr>
        <w:pStyle w:val="ListParagraph"/>
        <w:ind w:left="720"/>
        <w:rPr>
          <w:b w:val="0"/>
          <w:bCs w:val="0"/>
        </w:rPr>
      </w:pPr>
      <w:r w:rsidR="730654F7">
        <w:rPr>
          <w:b w:val="0"/>
          <w:bCs w:val="0"/>
        </w:rPr>
        <w:t xml:space="preserve">Here, you can </w:t>
      </w:r>
      <w:r w:rsidR="730654F7">
        <w:rPr>
          <w:b w:val="0"/>
          <w:bCs w:val="0"/>
        </w:rPr>
        <w:t>locate</w:t>
      </w:r>
      <w:r w:rsidR="730654F7">
        <w:rPr>
          <w:b w:val="0"/>
          <w:bCs w:val="0"/>
        </w:rPr>
        <w:t xml:space="preserve"> </w:t>
      </w:r>
      <w:r w:rsidRPr="261E4070" w:rsidR="730654F7">
        <w:rPr>
          <w:b w:val="1"/>
          <w:bCs w:val="1"/>
        </w:rPr>
        <w:t>remotefile.txt</w:t>
      </w:r>
      <w:r w:rsidR="730654F7">
        <w:rPr>
          <w:b w:val="0"/>
          <w:bCs w:val="0"/>
        </w:rPr>
        <w:t xml:space="preserve"> file which we created.</w:t>
      </w:r>
    </w:p>
    <w:p w:rsidR="261E4070" w:rsidP="261E4070" w:rsidRDefault="261E4070" w14:paraId="3B9A86EF" w14:textId="711B62D7">
      <w:pPr>
        <w:pStyle w:val="ListParagraph"/>
        <w:ind w:left="720"/>
        <w:rPr>
          <w:b w:val="0"/>
          <w:bCs w:val="0"/>
        </w:rPr>
      </w:pPr>
    </w:p>
    <w:p w:rsidR="5E65BB11" w:rsidP="261E4070" w:rsidRDefault="5E65BB11" w14:paraId="508C8E97" w14:textId="02C563D1">
      <w:pPr>
        <w:pStyle w:val="Heading2"/>
      </w:pPr>
      <w:r w:rsidR="5E65BB11">
        <w:rPr/>
        <w:t>10. Creating a sample file on our FTP localfile.txt.</w:t>
      </w:r>
    </w:p>
    <w:p w:rsidR="5E65BB11" w:rsidP="261E4070" w:rsidRDefault="5E65BB11" w14:paraId="65D58258" w14:textId="7AA6F4CF">
      <w:pPr>
        <w:pStyle w:val="Normal"/>
      </w:pPr>
      <w:r w:rsidR="5E65BB11">
        <w:rPr/>
        <w:t>Let's</w:t>
      </w:r>
      <w:r w:rsidR="5E65BB11">
        <w:rPr/>
        <w:t xml:space="preserve"> create a sample file on our local machine so that we can use </w:t>
      </w:r>
      <w:r w:rsidR="5E65BB11">
        <w:rPr/>
        <w:t>pexpect</w:t>
      </w:r>
      <w:r w:rsidR="5E65BB11">
        <w:rPr/>
        <w:t xml:space="preserve"> module to automate FTP operation (</w:t>
      </w:r>
      <w:r w:rsidR="327DD026">
        <w:rPr/>
        <w:t>uploading</w:t>
      </w:r>
      <w:r w:rsidR="5E65BB11">
        <w:rPr/>
        <w:t xml:space="preserve"> the file from</w:t>
      </w:r>
      <w:r w:rsidR="14463758">
        <w:rPr/>
        <w:t xml:space="preserve"> our local machine</w:t>
      </w:r>
      <w:r w:rsidR="5E65BB11">
        <w:rPr/>
        <w:t xml:space="preserve"> </w:t>
      </w:r>
      <w:r w:rsidR="49BD21D9">
        <w:rPr/>
        <w:t>to FTP server hosted in our</w:t>
      </w:r>
      <w:r w:rsidR="5E65BB11">
        <w:rPr/>
        <w:t xml:space="preserve"> </w:t>
      </w:r>
      <w:r w:rsidR="5E65BB11">
        <w:rPr/>
        <w:t>re</w:t>
      </w:r>
      <w:r w:rsidR="5E65BB11">
        <w:rPr/>
        <w:t xml:space="preserve">mote machine). </w:t>
      </w:r>
      <w:r w:rsidR="5E65BB11">
        <w:rPr/>
        <w:t>Later on</w:t>
      </w:r>
      <w:r w:rsidR="5E65BB11">
        <w:rPr/>
        <w:t xml:space="preserve">, we can verify that our FTP automation script in our local machine has successfully </w:t>
      </w:r>
      <w:r w:rsidR="0C50641F">
        <w:rPr/>
        <w:t>uploaded the file from our local machine to FTP server hosted on our remote machine.</w:t>
      </w:r>
    </w:p>
    <w:p w:rsidR="5E65BB11" w:rsidP="261E4070" w:rsidRDefault="5E65BB11" w14:paraId="4BF5DC20" w14:textId="0DD9DECE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5E65BB11">
        <w:rPr>
          <w:b w:val="0"/>
          <w:bCs w:val="0"/>
        </w:rPr>
        <w:t>Now, in this directory, lets create a text file called remotefile.txt, to do so, we will use nano editor:</w:t>
      </w:r>
    </w:p>
    <w:p w:rsidR="261E4070" w:rsidP="261E4070" w:rsidRDefault="261E4070" w14:paraId="18A136FD" w14:textId="5934DB48">
      <w:pPr>
        <w:pStyle w:val="ListParagraph"/>
        <w:ind w:left="720"/>
        <w:rPr>
          <w:b w:val="1"/>
          <w:bCs w:val="1"/>
        </w:rPr>
      </w:pPr>
    </w:p>
    <w:p w:rsidR="5E65BB11" w:rsidP="261E4070" w:rsidRDefault="5E65BB11" w14:paraId="5F56BEE7" w14:textId="6B279437">
      <w:pPr>
        <w:pStyle w:val="ListParagraph"/>
        <w:ind w:left="720"/>
        <w:rPr>
          <w:b w:val="1"/>
          <w:bCs w:val="1"/>
        </w:rPr>
      </w:pPr>
      <w:r w:rsidRPr="261E4070" w:rsidR="5E65BB11">
        <w:rPr>
          <w:b w:val="1"/>
          <w:bCs w:val="1"/>
        </w:rPr>
        <w:t xml:space="preserve">nano </w:t>
      </w:r>
      <w:r w:rsidRPr="261E4070" w:rsidR="4278A694">
        <w:rPr>
          <w:b w:val="1"/>
          <w:bCs w:val="1"/>
        </w:rPr>
        <w:t>localfile</w:t>
      </w:r>
      <w:r w:rsidRPr="261E4070" w:rsidR="5E65BB11">
        <w:rPr>
          <w:b w:val="1"/>
          <w:bCs w:val="1"/>
        </w:rPr>
        <w:t>.txt</w:t>
      </w:r>
    </w:p>
    <w:p w:rsidR="261E4070" w:rsidP="261E4070" w:rsidRDefault="261E4070" w14:paraId="2089B81D" w14:textId="4C937114">
      <w:pPr>
        <w:pStyle w:val="ListParagraph"/>
        <w:ind w:left="720"/>
        <w:rPr>
          <w:b w:val="1"/>
          <w:bCs w:val="1"/>
        </w:rPr>
      </w:pPr>
    </w:p>
    <w:p w:rsidR="5E65BB11" w:rsidP="261E4070" w:rsidRDefault="5E65BB11" w14:paraId="279DC7BF" w14:textId="2DFFE96F">
      <w:pPr>
        <w:pStyle w:val="ListParagraph"/>
        <w:ind w:left="720"/>
        <w:rPr>
          <w:b w:val="1"/>
          <w:bCs w:val="1"/>
        </w:rPr>
      </w:pPr>
      <w:r w:rsidR="5E65BB11">
        <w:rPr>
          <w:b w:val="0"/>
          <w:bCs w:val="0"/>
        </w:rPr>
        <w:t xml:space="preserve">Enter the following text, </w:t>
      </w:r>
      <w:r w:rsidRPr="261E4070" w:rsidR="5E65BB11">
        <w:rPr>
          <w:b w:val="1"/>
          <w:bCs w:val="1"/>
        </w:rPr>
        <w:t>This</w:t>
      </w:r>
      <w:r w:rsidRPr="261E4070" w:rsidR="5E65BB11">
        <w:rPr>
          <w:b w:val="1"/>
          <w:bCs w:val="1"/>
        </w:rPr>
        <w:t xml:space="preserve"> is a</w:t>
      </w:r>
      <w:r w:rsidRPr="261E4070" w:rsidR="6310437E">
        <w:rPr>
          <w:b w:val="1"/>
          <w:bCs w:val="1"/>
        </w:rPr>
        <w:t xml:space="preserve"> local file using for FTP upload operation.</w:t>
      </w:r>
    </w:p>
    <w:p w:rsidR="261E4070" w:rsidP="261E4070" w:rsidRDefault="261E4070" w14:paraId="1BF64AAD" w14:textId="57118ADF">
      <w:pPr>
        <w:pStyle w:val="ListParagraph"/>
        <w:ind w:left="720"/>
        <w:rPr>
          <w:b w:val="1"/>
          <w:bCs w:val="1"/>
        </w:rPr>
      </w:pPr>
    </w:p>
    <w:p w:rsidR="5E65BB11" w:rsidP="261E4070" w:rsidRDefault="5E65BB11" w14:paraId="181757FB" w14:textId="668F8655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press </w:t>
      </w:r>
      <w:r w:rsidRPr="261E4070" w:rsidR="5E65BB1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Ctrl+O</w:t>
      </w: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save the changes, then press </w:t>
      </w:r>
      <w:r w:rsidRPr="261E4070" w:rsidR="5E65BB1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</w:t>
      </w: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then </w:t>
      </w:r>
      <w:r w:rsidRPr="261E4070" w:rsidR="5E65BB1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Ctrl+X</w:t>
      </w: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close the nano editor.</w:t>
      </w:r>
    </w:p>
    <w:p w:rsidR="261E4070" w:rsidP="261E4070" w:rsidRDefault="261E4070" w14:paraId="1BDD16F1" w14:textId="620A6796">
      <w:pPr>
        <w:pStyle w:val="Normal"/>
        <w:ind w:left="0"/>
        <w:rPr>
          <w:noProof w:val="0"/>
          <w:lang w:val="en-US"/>
        </w:rPr>
      </w:pPr>
    </w:p>
    <w:p w:rsidR="5E65BB11" w:rsidP="261E4070" w:rsidRDefault="5E65BB11" w14:paraId="61A60E7B" w14:textId="44164B4E">
      <w:pPr>
        <w:pStyle w:val="ListParagraph"/>
        <w:numPr>
          <w:ilvl w:val="0"/>
          <w:numId w:val="2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Now, </w:t>
      </w: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lets</w:t>
      </w: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verify if we have created the </w:t>
      </w:r>
      <w:r w:rsidRPr="261E4070" w:rsidR="72B3B1A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localfile</w:t>
      </w:r>
      <w:r w:rsidRPr="261E4070" w:rsidR="5E65BB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.txt successfully, to do so, please enter the following command:</w:t>
      </w:r>
      <w:r>
        <w:br/>
      </w:r>
    </w:p>
    <w:p w:rsidR="5E65BB11" w:rsidP="261E4070" w:rsidRDefault="5E65BB11" w14:paraId="7EC4F075" w14:textId="0D16D53D">
      <w:pPr>
        <w:pStyle w:val="ListParagraph"/>
        <w:ind w:left="144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E65BB1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ls</w:t>
      </w:r>
    </w:p>
    <w:p w:rsidR="261E4070" w:rsidP="261E4070" w:rsidRDefault="261E4070" w14:paraId="0BEC3C82" w14:textId="7776CE8C">
      <w:pPr>
        <w:pStyle w:val="ListParagraph"/>
        <w:ind w:left="720"/>
        <w:rPr>
          <w:b w:val="1"/>
          <w:bCs w:val="1"/>
        </w:rPr>
      </w:pPr>
    </w:p>
    <w:p w:rsidR="5E65BB11" w:rsidP="261E4070" w:rsidRDefault="5E65BB11" w14:paraId="7053CF53" w14:textId="29E2F3DA">
      <w:pPr>
        <w:pStyle w:val="ListParagraph"/>
        <w:ind w:left="720"/>
        <w:rPr>
          <w:b w:val="0"/>
          <w:bCs w:val="0"/>
        </w:rPr>
      </w:pPr>
      <w:r w:rsidR="5E65BB11">
        <w:rPr>
          <w:b w:val="0"/>
          <w:bCs w:val="0"/>
        </w:rPr>
        <w:t xml:space="preserve">Here, you can </w:t>
      </w:r>
      <w:r w:rsidR="5E65BB11">
        <w:rPr>
          <w:b w:val="0"/>
          <w:bCs w:val="0"/>
        </w:rPr>
        <w:t>locate</w:t>
      </w:r>
      <w:r w:rsidR="5E65BB11">
        <w:rPr>
          <w:b w:val="0"/>
          <w:bCs w:val="0"/>
        </w:rPr>
        <w:t xml:space="preserve"> </w:t>
      </w:r>
      <w:r w:rsidRPr="261E4070" w:rsidR="2EF7D51D">
        <w:rPr>
          <w:b w:val="1"/>
          <w:bCs w:val="1"/>
        </w:rPr>
        <w:t>localfile</w:t>
      </w:r>
      <w:r w:rsidRPr="261E4070" w:rsidR="5E65BB11">
        <w:rPr>
          <w:b w:val="1"/>
          <w:bCs w:val="1"/>
        </w:rPr>
        <w:t>.txt</w:t>
      </w:r>
      <w:r w:rsidR="5E65BB11">
        <w:rPr>
          <w:b w:val="0"/>
          <w:bCs w:val="0"/>
        </w:rPr>
        <w:t xml:space="preserve"> file which we created.</w:t>
      </w:r>
    </w:p>
    <w:p w:rsidR="261E4070" w:rsidP="261E4070" w:rsidRDefault="261E4070" w14:paraId="4D457A67" w14:textId="0D5087EF">
      <w:pPr>
        <w:pStyle w:val="Normal"/>
        <w:ind w:left="0"/>
        <w:rPr>
          <w:b w:val="0"/>
          <w:bCs w:val="0"/>
        </w:rPr>
      </w:pPr>
    </w:p>
    <w:p w:rsidR="261E4070" w:rsidP="261E4070" w:rsidRDefault="261E4070" w14:paraId="0022AA40" w14:textId="71A41FC3">
      <w:pPr>
        <w:pStyle w:val="Normal"/>
        <w:ind w:left="0"/>
        <w:rPr>
          <w:b w:val="0"/>
          <w:bCs w:val="0"/>
        </w:rPr>
      </w:pPr>
    </w:p>
    <w:p w:rsidR="00A6167F" w:rsidRDefault="00000000" w14:paraId="0280C39A" w14:textId="78B5152A">
      <w:pPr>
        <w:pStyle w:val="Heading2"/>
      </w:pPr>
      <w:r w:rsidR="00000000">
        <w:rPr/>
        <w:t xml:space="preserve">Step </w:t>
      </w:r>
      <w:r w:rsidR="00A30CAD">
        <w:rPr/>
        <w:t>9</w:t>
      </w:r>
      <w:r w:rsidR="00000000">
        <w:rPr/>
        <w:t xml:space="preserve">: Python Script for FTP </w:t>
      </w:r>
      <w:r w:rsidR="01226A12">
        <w:rPr/>
        <w:t>Automation (</w:t>
      </w:r>
      <w:r w:rsidR="01226A12">
        <w:rPr/>
        <w:t>execute</w:t>
      </w:r>
      <w:r w:rsidR="00477F1F">
        <w:rPr/>
        <w:t xml:space="preserve"> the following script in your Local Machine’s virtual environment)</w:t>
      </w:r>
    </w:p>
    <w:p w:rsidR="5B26B76D" w:rsidP="261E4070" w:rsidRDefault="5B26B76D" w14:paraId="227C46D8" w14:textId="2F0C4F07">
      <w:pPr>
        <w:pStyle w:val="ListParagraph"/>
        <w:numPr>
          <w:ilvl w:val="0"/>
          <w:numId w:val="2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your local machine, activate the python virtual environment using the following command:</w:t>
      </w:r>
    </w:p>
    <w:p w:rsidR="5B26B76D" w:rsidP="261E4070" w:rsidRDefault="5B26B76D" w14:paraId="0437BB5B" w14:textId="0D43D3F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B26B7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Source my_python_env/bin/activate</w:t>
      </w:r>
    </w:p>
    <w:p w:rsidR="5B26B76D" w:rsidP="261E4070" w:rsidRDefault="5B26B76D" w14:paraId="4887539B" w14:textId="43E44D7B">
      <w:pPr>
        <w:pStyle w:val="ListParagraph"/>
        <w:numPr>
          <w:ilvl w:val="0"/>
          <w:numId w:val="2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Now, </w:t>
      </w: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lets</w:t>
      </w: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a python script with name </w:t>
      </w:r>
      <w:r w:rsidRPr="261E4070" w:rsidR="5B26B7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261E4070" w:rsidR="7C0DF43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Automating_FTP_Operations_using_Pexpect.py</w:t>
      </w:r>
      <w:r w:rsidRPr="261E4070" w:rsidR="5B26B7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’ </w:t>
      </w: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nano editor. To do so, please enter the following command:</w:t>
      </w:r>
    </w:p>
    <w:p w:rsidR="261E4070" w:rsidP="261E4070" w:rsidRDefault="261E4070" w14:paraId="6C95A5C9" w14:textId="31310157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26B76D" w:rsidP="261E4070" w:rsidRDefault="5B26B76D" w14:paraId="4884373E" w14:textId="5CFCB34B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B26B76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nano</w:t>
      </w: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1E4070" w:rsidR="2ED7799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Automating_FTP_Operations_using_Pexpect.py</w:t>
      </w:r>
    </w:p>
    <w:p w:rsidR="261E4070" w:rsidP="261E4070" w:rsidRDefault="261E4070" w14:paraId="7F0F5462" w14:textId="65786654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26B76D" w:rsidP="261E4070" w:rsidRDefault="5B26B76D" w14:paraId="2FB991D2" w14:textId="4C1BCD3D">
      <w:pPr>
        <w:pStyle w:val="ListParagraph"/>
        <w:numPr>
          <w:ilvl w:val="0"/>
          <w:numId w:val="2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copy paste the following python script to the file and replace the remote_host, ‘username’ and </w:t>
      </w:r>
      <w:r w:rsidRPr="261E4070" w:rsidR="159AA31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‘password’ </w:t>
      </w:r>
      <w:r w:rsidRPr="261E4070" w:rsidR="5B26B7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accordingly.</w:t>
      </w:r>
    </w:p>
    <w:p w:rsidR="261E4070" w:rsidRDefault="261E4070" w14:paraId="03BF41C2" w14:textId="7952273D"/>
    <w:p w:rsidR="00A6167F" w:rsidP="261E4070" w:rsidRDefault="00000000" w14:paraId="4B23A1FE" w14:textId="6CE3C9F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>
        <w:br/>
      </w:r>
      <w:r w:rsidRPr="261E4070" w:rsidR="00000000">
        <w:rPr>
          <w:i w:val="1"/>
          <w:iCs w:val="1"/>
          <w:sz w:val="16"/>
          <w:szCs w:val="16"/>
        </w:rPr>
        <w:t>import pexpect</w:t>
      </w:r>
      <w:r>
        <w:br/>
      </w:r>
      <w:r>
        <w:br/>
      </w:r>
      <w:r w:rsidRPr="261E4070" w:rsidR="00000000">
        <w:rPr>
          <w:i w:val="1"/>
          <w:iCs w:val="1"/>
          <w:sz w:val="16"/>
          <w:szCs w:val="16"/>
        </w:rPr>
        <w:t>def ftp_automation(host, username, password, commands):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try: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# Spawn the FTP session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ftp_command = f"ftp {host}"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print(f"Connecting to FTP server: {host}")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child = pexpect.spawn(ftp_command, timeout=30)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# Handle login prompts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child.expect("Name .*:")  # Match the prompt for username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child.sendline(username)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child.expect("Password:")  # Match the prompt for password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child.sendline(password)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# Check if login was successful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index = child.expect(["ftp&gt;", "Login incorrect", pexpect.EOF, pexpect.TIMEOUT])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if index == 1: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print("Login failed. Please check your username or password.")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return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elif index in [2, 3]: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print("Error: Connection failed.")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return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print("Login successful. Executing commands...")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# Execute each command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for command in commands: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print(f"Executing: {command}")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child.sendline(command)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child.expect("ftp&gt;")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output = child.before.decode()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    print(f"Output:\n{output}")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# Close the FTP session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child.sendline("bye")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child.expect(pexpect.EOF)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print("FTP session closed.")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except pexpect.exceptions.TIMEOUT: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print("Error: Operation timed out.")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except Exception as e: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print(f"An error occurred: {e}")</w:t>
      </w:r>
      <w:r>
        <w:br/>
      </w:r>
      <w:r>
        <w:br/>
      </w:r>
      <w:r w:rsidRPr="261E4070" w:rsidR="00000000">
        <w:rPr>
          <w:i w:val="1"/>
          <w:iCs w:val="1"/>
          <w:sz w:val="16"/>
          <w:szCs w:val="16"/>
        </w:rPr>
        <w:t>if __name__ == "__main__":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# Replace with your FTP server details and commands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ftp_host = "</w:t>
      </w:r>
      <w:r w:rsidRPr="261E4070" w:rsidR="00477F1F">
        <w:rPr>
          <w:i w:val="1"/>
          <w:iCs w:val="1"/>
          <w:sz w:val="16"/>
          <w:szCs w:val="16"/>
        </w:rPr>
        <w:t>ftp_host_ip_address</w:t>
      </w:r>
      <w:r w:rsidRPr="261E4070" w:rsidR="00000000">
        <w:rPr>
          <w:i w:val="1"/>
          <w:iCs w:val="1"/>
          <w:sz w:val="16"/>
          <w:szCs w:val="16"/>
        </w:rPr>
        <w:t>"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ftp_username = "</w:t>
      </w:r>
      <w:r w:rsidRPr="261E4070" w:rsidR="00477F1F">
        <w:rPr>
          <w:i w:val="1"/>
          <w:iCs w:val="1"/>
          <w:sz w:val="16"/>
          <w:szCs w:val="16"/>
        </w:rPr>
        <w:t>username</w:t>
      </w:r>
      <w:r w:rsidRPr="261E4070" w:rsidR="00000000">
        <w:rPr>
          <w:i w:val="1"/>
          <w:iCs w:val="1"/>
          <w:sz w:val="16"/>
          <w:szCs w:val="16"/>
        </w:rPr>
        <w:t>"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</w:t>
      </w:r>
      <w:r w:rsidRPr="261E4070" w:rsidR="00000000">
        <w:rPr>
          <w:i w:val="1"/>
          <w:iCs w:val="1"/>
          <w:sz w:val="16"/>
          <w:szCs w:val="16"/>
        </w:rPr>
        <w:t>ftp_password</w:t>
      </w:r>
      <w:r w:rsidRPr="261E4070" w:rsidR="00000000">
        <w:rPr>
          <w:i w:val="1"/>
          <w:iCs w:val="1"/>
          <w:sz w:val="16"/>
          <w:szCs w:val="16"/>
        </w:rPr>
        <w:t xml:space="preserve"> = "</w:t>
      </w:r>
      <w:r w:rsidRPr="261E4070" w:rsidR="00477F1F">
        <w:rPr>
          <w:i w:val="1"/>
          <w:iCs w:val="1"/>
          <w:sz w:val="16"/>
          <w:szCs w:val="16"/>
        </w:rPr>
        <w:t>Password</w:t>
      </w:r>
      <w:r w:rsidRPr="261E4070" w:rsidR="00000000">
        <w:rPr>
          <w:i w:val="1"/>
          <w:iCs w:val="1"/>
          <w:sz w:val="16"/>
          <w:szCs w:val="16"/>
        </w:rPr>
        <w:t>"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# List of commands to execute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ftp_commands = [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"ls",  # List files in the current directory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"cd files",  # Change to the 'files' directory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"put </w:t>
      </w:r>
      <w:r w:rsidRPr="261E4070" w:rsidR="3C3A6638">
        <w:rPr>
          <w:i w:val="1"/>
          <w:iCs w:val="1"/>
          <w:sz w:val="16"/>
          <w:szCs w:val="16"/>
        </w:rPr>
        <w:t>localfile</w:t>
      </w:r>
      <w:r w:rsidRPr="261E4070" w:rsidR="00000000">
        <w:rPr>
          <w:i w:val="1"/>
          <w:iCs w:val="1"/>
          <w:sz w:val="16"/>
          <w:szCs w:val="16"/>
        </w:rPr>
        <w:t>.txt",  # Upload a file</w:t>
      </w:r>
      <w:r w:rsidRPr="261E4070" w:rsidR="369A0878">
        <w:rPr>
          <w:i w:val="1"/>
          <w:iCs w:val="1"/>
          <w:sz w:val="16"/>
          <w:szCs w:val="16"/>
        </w:rPr>
        <w:t xml:space="preserve"> from the current working directory of your local machine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"get </w:t>
      </w:r>
      <w:r w:rsidRPr="261E4070" w:rsidR="39B6B177">
        <w:rPr>
          <w:i w:val="1"/>
          <w:iCs w:val="1"/>
          <w:sz w:val="16"/>
          <w:szCs w:val="16"/>
        </w:rPr>
        <w:t>remotefile</w:t>
      </w:r>
      <w:r w:rsidRPr="261E4070" w:rsidR="00000000">
        <w:rPr>
          <w:i w:val="1"/>
          <w:iCs w:val="1"/>
          <w:sz w:val="16"/>
          <w:szCs w:val="16"/>
        </w:rPr>
        <w:t>.txt",  # Download a file</w:t>
      </w:r>
      <w:r w:rsidRPr="261E4070" w:rsidR="51415326">
        <w:rPr>
          <w:i w:val="1"/>
          <w:iCs w:val="1"/>
          <w:sz w:val="16"/>
          <w:szCs w:val="16"/>
        </w:rPr>
        <w:t xml:space="preserve"> from your FTP server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    "</w:t>
      </w:r>
      <w:r w:rsidRPr="261E4070" w:rsidR="00000000">
        <w:rPr>
          <w:i w:val="1"/>
          <w:iCs w:val="1"/>
          <w:sz w:val="16"/>
          <w:szCs w:val="16"/>
        </w:rPr>
        <w:t>pwd</w:t>
      </w:r>
      <w:r w:rsidRPr="261E4070" w:rsidR="00000000">
        <w:rPr>
          <w:i w:val="1"/>
          <w:iCs w:val="1"/>
          <w:sz w:val="16"/>
          <w:szCs w:val="16"/>
        </w:rPr>
        <w:t>",  # Print working directory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]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# Automate the FTP operations</w:t>
      </w:r>
      <w:r>
        <w:br/>
      </w:r>
      <w:r w:rsidRPr="261E4070" w:rsidR="00000000">
        <w:rPr>
          <w:i w:val="1"/>
          <w:iCs w:val="1"/>
          <w:sz w:val="16"/>
          <w:szCs w:val="16"/>
        </w:rPr>
        <w:t xml:space="preserve">    </w:t>
      </w:r>
      <w:r w:rsidRPr="261E4070" w:rsidR="00000000">
        <w:rPr>
          <w:i w:val="1"/>
          <w:iCs w:val="1"/>
          <w:sz w:val="16"/>
          <w:szCs w:val="16"/>
        </w:rPr>
        <w:t>ftp_automation</w:t>
      </w:r>
      <w:r w:rsidRPr="261E4070" w:rsidR="00000000">
        <w:rPr>
          <w:i w:val="1"/>
          <w:iCs w:val="1"/>
          <w:sz w:val="16"/>
          <w:szCs w:val="16"/>
        </w:rPr>
        <w:t>(</w:t>
      </w:r>
      <w:r w:rsidRPr="261E4070" w:rsidR="00000000">
        <w:rPr>
          <w:i w:val="1"/>
          <w:iCs w:val="1"/>
          <w:sz w:val="16"/>
          <w:szCs w:val="16"/>
        </w:rPr>
        <w:t>ftp_host</w:t>
      </w:r>
      <w:r w:rsidRPr="261E4070" w:rsidR="00000000">
        <w:rPr>
          <w:i w:val="1"/>
          <w:iCs w:val="1"/>
          <w:sz w:val="16"/>
          <w:szCs w:val="16"/>
        </w:rPr>
        <w:t xml:space="preserve">, </w:t>
      </w:r>
      <w:r w:rsidRPr="261E4070" w:rsidR="00000000">
        <w:rPr>
          <w:i w:val="1"/>
          <w:iCs w:val="1"/>
          <w:sz w:val="16"/>
          <w:szCs w:val="16"/>
        </w:rPr>
        <w:t>ftp_username</w:t>
      </w:r>
      <w:r w:rsidRPr="261E4070" w:rsidR="00000000">
        <w:rPr>
          <w:i w:val="1"/>
          <w:iCs w:val="1"/>
          <w:sz w:val="16"/>
          <w:szCs w:val="16"/>
        </w:rPr>
        <w:t xml:space="preserve">, </w:t>
      </w:r>
      <w:r w:rsidRPr="261E4070" w:rsidR="00000000">
        <w:rPr>
          <w:i w:val="1"/>
          <w:iCs w:val="1"/>
          <w:sz w:val="16"/>
          <w:szCs w:val="16"/>
        </w:rPr>
        <w:t>ftp_password</w:t>
      </w:r>
      <w:r w:rsidRPr="261E4070" w:rsidR="00000000">
        <w:rPr>
          <w:i w:val="1"/>
          <w:iCs w:val="1"/>
          <w:sz w:val="16"/>
          <w:szCs w:val="16"/>
        </w:rPr>
        <w:t xml:space="preserve">, </w:t>
      </w:r>
      <w:r w:rsidRPr="261E4070" w:rsidR="00000000">
        <w:rPr>
          <w:i w:val="1"/>
          <w:iCs w:val="1"/>
          <w:sz w:val="16"/>
          <w:szCs w:val="16"/>
        </w:rPr>
        <w:t>ftp_commands</w:t>
      </w:r>
      <w:r w:rsidRPr="261E4070" w:rsidR="00000000">
        <w:rPr>
          <w:i w:val="1"/>
          <w:iCs w:val="1"/>
          <w:sz w:val="16"/>
          <w:szCs w:val="16"/>
        </w:rPr>
        <w:t>)</w:t>
      </w:r>
      <w:r>
        <w:br/>
      </w:r>
    </w:p>
    <w:p w:rsidR="261E4070" w:rsidP="261E4070" w:rsidRDefault="261E4070" w14:paraId="70E634E3" w14:textId="67B8B38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="261E4070" w:rsidP="261E4070" w:rsidRDefault="261E4070" w14:paraId="50D00BD0" w14:textId="7BA1EDC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="31B4E3CB" w:rsidP="261E4070" w:rsidRDefault="31B4E3CB" w14:paraId="7E7EBEBC" w14:textId="229CEE3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press </w:t>
      </w:r>
      <w:r w:rsidRPr="261E4070" w:rsidR="31B4E3C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Ctrl+O</w:t>
      </w: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save the changes, then press </w:t>
      </w:r>
      <w:r w:rsidRPr="261E4070" w:rsidR="31B4E3C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</w:t>
      </w: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then </w:t>
      </w:r>
      <w:r w:rsidRPr="261E4070" w:rsidR="31B4E3C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Ctrl+X</w:t>
      </w: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close the nano editor.</w:t>
      </w:r>
    </w:p>
    <w:p w:rsidR="31B4E3CB" w:rsidP="261E4070" w:rsidRDefault="31B4E3CB" w14:paraId="2C45AC46" w14:textId="42651404">
      <w:pPr>
        <w:pStyle w:val="Heading2"/>
        <w:keepNext w:val="1"/>
        <w:keepLines w:val="1"/>
        <w:bidi w:val="0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261E4070" w:rsidR="31B4E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Executing the script:</w:t>
      </w:r>
    </w:p>
    <w:p w:rsidR="31B4E3CB" w:rsidP="261E4070" w:rsidRDefault="31B4E3CB" w14:paraId="44D334E9" w14:textId="74A2F604">
      <w:pPr>
        <w:pStyle w:val="ListParagraph"/>
        <w:numPr>
          <w:ilvl w:val="0"/>
          <w:numId w:val="23"/>
        </w:num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your python virtual environment is activated.</w:t>
      </w:r>
    </w:p>
    <w:p w:rsidR="31B4E3CB" w:rsidP="261E4070" w:rsidRDefault="31B4E3CB" w14:paraId="3EC143D1" w14:textId="2B38B7CE">
      <w:pPr>
        <w:pStyle w:val="ListParagraph"/>
        <w:numPr>
          <w:ilvl w:val="0"/>
          <w:numId w:val="23"/>
        </w:num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execute the python script please enter the following command:</w:t>
      </w:r>
      <w:r>
        <w:br/>
      </w:r>
    </w:p>
    <w:p w:rsidR="31B4E3CB" w:rsidP="261E4070" w:rsidRDefault="31B4E3CB" w14:paraId="33CA3972" w14:textId="1DF9E781">
      <w:pPr>
        <w:pStyle w:val="Normal"/>
        <w:bidi w:val="0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31B4E3C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Automating_FTP_Operations_using_Pexpect.py</w:t>
      </w:r>
    </w:p>
    <w:p w:rsidR="261E4070" w:rsidP="261E4070" w:rsidRDefault="261E4070" w14:paraId="2A71D522" w14:textId="368D1BA2">
      <w:pPr>
        <w:bidi w:val="0"/>
        <w:ind w:left="7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B4E3CB" w:rsidP="261E4070" w:rsidRDefault="31B4E3CB" w14:paraId="1F13D10D" w14:textId="6E667405">
      <w:pPr>
        <w:pStyle w:val="ListParagraph"/>
        <w:numPr>
          <w:ilvl w:val="0"/>
          <w:numId w:val="2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Once the script </w:t>
      </w:r>
      <w:r w:rsidRPr="261E4070" w:rsidR="1921511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executed successfully, you will be able to see the </w:t>
      </w: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ouput</w:t>
      </w:r>
      <w:r w:rsidRPr="261E4070" w:rsidR="31B4E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commands we executed in </w:t>
      </w:r>
      <w:r w:rsidRPr="261E4070" w:rsidR="31B4E3C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Automating_FTP_Operations_using_Pexpect.py </w:t>
      </w:r>
      <w:r w:rsidRPr="261E4070" w:rsidR="008846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script.</w:t>
      </w:r>
    </w:p>
    <w:p w:rsidR="5DE9CB98" w:rsidP="261E4070" w:rsidRDefault="5DE9CB98" w14:paraId="6AE9D4C0" w14:textId="11632642">
      <w:pPr>
        <w:pStyle w:val="ListParagraph"/>
        <w:numPr>
          <w:ilvl w:val="0"/>
          <w:numId w:val="2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1E4070" w:rsidR="5DE9CB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verify the file transfers, type </w:t>
      </w:r>
      <w:r w:rsidRPr="261E4070" w:rsidR="5DE9CB9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‘ls’ </w:t>
      </w:r>
      <w:r w:rsidRPr="261E4070" w:rsidR="5DE9CB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press</w:t>
      </w:r>
      <w:r w:rsidRPr="261E4070" w:rsidR="5DE9CB9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Enter, </w:t>
      </w:r>
      <w:r w:rsidRPr="261E4070" w:rsidR="5DE9CB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will be able to see remotefile.txt in your present working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directory of the 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localmachine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means you have 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successfully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downloaded the file from FTP server to your local machine.</w:t>
      </w:r>
    </w:p>
    <w:p w:rsidR="7F6B35C9" w:rsidP="261E4070" w:rsidRDefault="7F6B35C9" w14:paraId="283E167A" w14:textId="58BEE4F5">
      <w:pPr>
        <w:pStyle w:val="ListParagraph"/>
        <w:numPr>
          <w:ilvl w:val="0"/>
          <w:numId w:val="23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to verify that upload operation is successful, in your remote machine login as 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ftpuser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locate</w:t>
      </w:r>
      <w:r w:rsidRPr="261E4070" w:rsidR="7F6B3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localfile.txt in this dire</w:t>
      </w:r>
      <w:r w:rsidRPr="261E4070" w:rsidR="792414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ctory </w:t>
      </w:r>
      <w:r w:rsidRPr="261E4070" w:rsidR="7924143A">
        <w:rPr>
          <w:b w:val="1"/>
          <w:bCs w:val="1"/>
        </w:rPr>
        <w:t>/home/</w:t>
      </w:r>
      <w:r w:rsidRPr="261E4070" w:rsidR="7924143A">
        <w:rPr>
          <w:b w:val="1"/>
          <w:bCs w:val="1"/>
        </w:rPr>
        <w:t>ftpuser</w:t>
      </w:r>
      <w:r w:rsidRPr="261E4070" w:rsidR="7924143A">
        <w:rPr>
          <w:b w:val="1"/>
          <w:bCs w:val="1"/>
        </w:rPr>
        <w:t>/ftp/files (in your remote machine).</w:t>
      </w:r>
    </w:p>
    <w:p w:rsidR="00A6167F" w:rsidRDefault="00000000" w14:paraId="310A7A85" w14:textId="77777777">
      <w:pPr>
        <w:pStyle w:val="Heading2"/>
      </w:pPr>
      <w:r>
        <w:t>Notes</w:t>
      </w:r>
    </w:p>
    <w:p w:rsidR="00A6167F" w:rsidRDefault="00000000" w14:paraId="7A0B13B5" w14:textId="77777777">
      <w:r>
        <w:t>- Ensure that the `pexpect` library is installed in your Python environment. Install it using:</w:t>
      </w:r>
    </w:p>
    <w:p w:rsidR="00A6167F" w:rsidRDefault="00000000" w14:paraId="16000D54" w14:textId="77777777">
      <w:r>
        <w:t xml:space="preserve">   ```bash</w:t>
      </w:r>
      <w:r>
        <w:br/>
      </w:r>
      <w:r>
        <w:t xml:space="preserve">   pip install pexpect</w:t>
      </w:r>
      <w:r>
        <w:br/>
      </w:r>
      <w:r>
        <w:t xml:space="preserve">   ```</w:t>
      </w:r>
    </w:p>
    <w:p w:rsidR="00A6167F" w:rsidRDefault="00000000" w14:paraId="1B0C0BB0" w14:textId="77777777">
      <w:r>
        <w:t>- Replace placeholders in the script (e.g., `ftp_host`, `ftp_username`, `ftp_password`) with your FTP server details.</w:t>
      </w:r>
    </w:p>
    <w:sectPr w:rsidR="00A6167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72608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d5bd1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434f1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4211B56"/>
    <w:multiLevelType w:val="hybridMultilevel"/>
    <w:tmpl w:val="F9003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46800"/>
    <w:multiLevelType w:val="hybridMultilevel"/>
    <w:tmpl w:val="123E4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D5835"/>
    <w:multiLevelType w:val="hybridMultilevel"/>
    <w:tmpl w:val="4F72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97FE4"/>
    <w:multiLevelType w:val="multilevel"/>
    <w:tmpl w:val="428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B4273"/>
    <w:multiLevelType w:val="multilevel"/>
    <w:tmpl w:val="F682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33237"/>
    <w:multiLevelType w:val="hybridMultilevel"/>
    <w:tmpl w:val="F9003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E7FE7"/>
    <w:multiLevelType w:val="hybridMultilevel"/>
    <w:tmpl w:val="6FD4B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hint="default" w:ascii="Cambria" w:hAnsi="Cambria" w:eastAsiaTheme="minorEastAsia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D317C"/>
    <w:multiLevelType w:val="hybridMultilevel"/>
    <w:tmpl w:val="24485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E2F78"/>
    <w:multiLevelType w:val="hybridMultilevel"/>
    <w:tmpl w:val="CF58F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40A80"/>
    <w:multiLevelType w:val="hybridMultilevel"/>
    <w:tmpl w:val="6FD4B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93643E0">
      <w:numFmt w:val="bullet"/>
      <w:lvlText w:val="-"/>
      <w:lvlJc w:val="left"/>
      <w:pPr>
        <w:ind w:left="1440" w:hanging="360"/>
      </w:pPr>
      <w:rPr>
        <w:rFonts w:hint="default" w:ascii="Cambria" w:hAnsi="Cambria" w:eastAsiaTheme="minorEastAsia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C0C"/>
    <w:multiLevelType w:val="multilevel"/>
    <w:tmpl w:val="F39A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3">
    <w:abstractNumId w:val="22"/>
  </w:num>
  <w:num w:numId="22">
    <w:abstractNumId w:val="21"/>
  </w:num>
  <w:num w:numId="21">
    <w:abstractNumId w:val="20"/>
  </w:num>
  <w:num w:numId="1" w16cid:durableId="1644193251">
    <w:abstractNumId w:val="8"/>
  </w:num>
  <w:num w:numId="2" w16cid:durableId="527334480">
    <w:abstractNumId w:val="6"/>
  </w:num>
  <w:num w:numId="3" w16cid:durableId="331565566">
    <w:abstractNumId w:val="5"/>
  </w:num>
  <w:num w:numId="4" w16cid:durableId="518546638">
    <w:abstractNumId w:val="4"/>
  </w:num>
  <w:num w:numId="5" w16cid:durableId="103162574">
    <w:abstractNumId w:val="7"/>
  </w:num>
  <w:num w:numId="6" w16cid:durableId="1523977899">
    <w:abstractNumId w:val="3"/>
  </w:num>
  <w:num w:numId="7" w16cid:durableId="1727801792">
    <w:abstractNumId w:val="2"/>
  </w:num>
  <w:num w:numId="8" w16cid:durableId="152529252">
    <w:abstractNumId w:val="1"/>
  </w:num>
  <w:num w:numId="9" w16cid:durableId="184834899">
    <w:abstractNumId w:val="0"/>
  </w:num>
  <w:num w:numId="10" w16cid:durableId="615254874">
    <w:abstractNumId w:val="12"/>
  </w:num>
  <w:num w:numId="11" w16cid:durableId="1557594115">
    <w:abstractNumId w:val="13"/>
  </w:num>
  <w:num w:numId="12" w16cid:durableId="1765035577">
    <w:abstractNumId w:val="19"/>
  </w:num>
  <w:num w:numId="13" w16cid:durableId="1890413766">
    <w:abstractNumId w:val="16"/>
  </w:num>
  <w:num w:numId="14" w16cid:durableId="221253786">
    <w:abstractNumId w:val="10"/>
  </w:num>
  <w:num w:numId="15" w16cid:durableId="1565487275">
    <w:abstractNumId w:val="11"/>
  </w:num>
  <w:num w:numId="16" w16cid:durableId="775639840">
    <w:abstractNumId w:val="17"/>
  </w:num>
  <w:num w:numId="17" w16cid:durableId="8064891">
    <w:abstractNumId w:val="18"/>
  </w:num>
  <w:num w:numId="18" w16cid:durableId="325482013">
    <w:abstractNumId w:val="15"/>
  </w:num>
  <w:num w:numId="19" w16cid:durableId="1276400162">
    <w:abstractNumId w:val="14"/>
  </w:num>
  <w:num w:numId="20" w16cid:durableId="173377033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0"/>
    <w:rsid w:val="00034616"/>
    <w:rsid w:val="0006063C"/>
    <w:rsid w:val="000A3AE6"/>
    <w:rsid w:val="0015074B"/>
    <w:rsid w:val="0029639D"/>
    <w:rsid w:val="002C4F3C"/>
    <w:rsid w:val="00326F90"/>
    <w:rsid w:val="00477F1F"/>
    <w:rsid w:val="00514763"/>
    <w:rsid w:val="00706378"/>
    <w:rsid w:val="0088466D"/>
    <w:rsid w:val="00A30CAD"/>
    <w:rsid w:val="00A6167F"/>
    <w:rsid w:val="00AA1D8D"/>
    <w:rsid w:val="00B47730"/>
    <w:rsid w:val="00CB0664"/>
    <w:rsid w:val="00FC693F"/>
    <w:rsid w:val="01226A12"/>
    <w:rsid w:val="038D9084"/>
    <w:rsid w:val="05575DC7"/>
    <w:rsid w:val="06F2A994"/>
    <w:rsid w:val="0721DA99"/>
    <w:rsid w:val="0AE27D45"/>
    <w:rsid w:val="0B685DFC"/>
    <w:rsid w:val="0C50641F"/>
    <w:rsid w:val="0CC01205"/>
    <w:rsid w:val="0E8F3EA7"/>
    <w:rsid w:val="0F8D3A16"/>
    <w:rsid w:val="0FA34880"/>
    <w:rsid w:val="0FFF2584"/>
    <w:rsid w:val="1300B4CD"/>
    <w:rsid w:val="14463758"/>
    <w:rsid w:val="14A6BA6D"/>
    <w:rsid w:val="155C2842"/>
    <w:rsid w:val="159AA315"/>
    <w:rsid w:val="183F6AF4"/>
    <w:rsid w:val="19215111"/>
    <w:rsid w:val="1A54FB2D"/>
    <w:rsid w:val="1B126F66"/>
    <w:rsid w:val="1B91F0B5"/>
    <w:rsid w:val="1CA5C327"/>
    <w:rsid w:val="1D29A0FF"/>
    <w:rsid w:val="1F5FE56F"/>
    <w:rsid w:val="2112828C"/>
    <w:rsid w:val="2229AF93"/>
    <w:rsid w:val="2494EC4A"/>
    <w:rsid w:val="25DA76CA"/>
    <w:rsid w:val="261E4070"/>
    <w:rsid w:val="2753C8ED"/>
    <w:rsid w:val="286D2920"/>
    <w:rsid w:val="2B24F8D0"/>
    <w:rsid w:val="2B511D97"/>
    <w:rsid w:val="2ED77999"/>
    <w:rsid w:val="2EF4E3B7"/>
    <w:rsid w:val="2EF7D51D"/>
    <w:rsid w:val="2F0A5463"/>
    <w:rsid w:val="31B4E3CB"/>
    <w:rsid w:val="31C1A282"/>
    <w:rsid w:val="31C4F43A"/>
    <w:rsid w:val="327DD026"/>
    <w:rsid w:val="330CC292"/>
    <w:rsid w:val="369A0878"/>
    <w:rsid w:val="38EF6478"/>
    <w:rsid w:val="3932D412"/>
    <w:rsid w:val="39B6B177"/>
    <w:rsid w:val="3B9F3281"/>
    <w:rsid w:val="3C3A6638"/>
    <w:rsid w:val="3C416A5A"/>
    <w:rsid w:val="3CADA349"/>
    <w:rsid w:val="3DA9D33F"/>
    <w:rsid w:val="3DF69CFB"/>
    <w:rsid w:val="3FE92236"/>
    <w:rsid w:val="40328CFE"/>
    <w:rsid w:val="4278A694"/>
    <w:rsid w:val="44117703"/>
    <w:rsid w:val="45583193"/>
    <w:rsid w:val="46896FF3"/>
    <w:rsid w:val="47351ABF"/>
    <w:rsid w:val="4775809E"/>
    <w:rsid w:val="47E9C260"/>
    <w:rsid w:val="49903C42"/>
    <w:rsid w:val="49BD21D9"/>
    <w:rsid w:val="4ACB9DB1"/>
    <w:rsid w:val="4C76EB72"/>
    <w:rsid w:val="4D10C8E9"/>
    <w:rsid w:val="502C65B6"/>
    <w:rsid w:val="51415326"/>
    <w:rsid w:val="51FD4C5C"/>
    <w:rsid w:val="521D720A"/>
    <w:rsid w:val="551CEEBB"/>
    <w:rsid w:val="56942B9C"/>
    <w:rsid w:val="5853FB9B"/>
    <w:rsid w:val="587EF4E1"/>
    <w:rsid w:val="589F4C8C"/>
    <w:rsid w:val="58FD6F7E"/>
    <w:rsid w:val="59A41746"/>
    <w:rsid w:val="5A48C231"/>
    <w:rsid w:val="5B091F74"/>
    <w:rsid w:val="5B26B76D"/>
    <w:rsid w:val="5BCD8F04"/>
    <w:rsid w:val="5C762344"/>
    <w:rsid w:val="5C872AC6"/>
    <w:rsid w:val="5CA0F8B1"/>
    <w:rsid w:val="5D088B74"/>
    <w:rsid w:val="5DAB4627"/>
    <w:rsid w:val="5DE9CB98"/>
    <w:rsid w:val="5E65BB11"/>
    <w:rsid w:val="603E3926"/>
    <w:rsid w:val="6121CA1A"/>
    <w:rsid w:val="61DBCE27"/>
    <w:rsid w:val="6310437E"/>
    <w:rsid w:val="6336842D"/>
    <w:rsid w:val="663C5C6E"/>
    <w:rsid w:val="67733EC7"/>
    <w:rsid w:val="67E1A0AD"/>
    <w:rsid w:val="68A3BB0A"/>
    <w:rsid w:val="694A6370"/>
    <w:rsid w:val="698AB3C9"/>
    <w:rsid w:val="69CB0DAB"/>
    <w:rsid w:val="6CD89EEB"/>
    <w:rsid w:val="6DDED19A"/>
    <w:rsid w:val="722E0AC6"/>
    <w:rsid w:val="72A31AB7"/>
    <w:rsid w:val="72B3B1A0"/>
    <w:rsid w:val="72F98B50"/>
    <w:rsid w:val="730654F7"/>
    <w:rsid w:val="7527EA64"/>
    <w:rsid w:val="76464DBF"/>
    <w:rsid w:val="77C60963"/>
    <w:rsid w:val="7924143A"/>
    <w:rsid w:val="7A3FFED6"/>
    <w:rsid w:val="7A4770F6"/>
    <w:rsid w:val="7C0DF436"/>
    <w:rsid w:val="7D1C148C"/>
    <w:rsid w:val="7DB3ACCD"/>
    <w:rsid w:val="7E65D046"/>
    <w:rsid w:val="7F6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E1216"/>
  <w14:defaultImageDpi w14:val="300"/>
  <w15:docId w15:val="{FB35DC18-9522-4462-856F-920A83611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Kiran Avulasetty</lastModifiedBy>
  <revision>4</revision>
  <dcterms:created xsi:type="dcterms:W3CDTF">2025-01-14T09:00:00.0000000Z</dcterms:created>
  <dcterms:modified xsi:type="dcterms:W3CDTF">2025-01-26T07:23:09.8896860Z</dcterms:modified>
  <category/>
</coreProperties>
</file>