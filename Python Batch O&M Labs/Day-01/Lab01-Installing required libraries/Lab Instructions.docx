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42D6E" w:rsidRDefault="004D6AF5" w14:paraId="711CC2DB" wp14:textId="77777777">
      <w:pPr>
        <w:pStyle w:val="Heading1"/>
      </w:pPr>
      <w:r>
        <w:t>Installation Lab Setup</w:t>
      </w:r>
    </w:p>
    <w:p xmlns:wp14="http://schemas.microsoft.com/office/word/2010/wordml" w:rsidR="00742D6E" w:rsidRDefault="004D6AF5" w14:paraId="454D2E26" wp14:textId="77777777">
      <w:r>
        <w:t xml:space="preserve">This document provides the steps and a script to create a Python virtual environment, install system updates, ensure the required Python modules are installed, and install the necessary libraries (`pexpect`, `paramiko`, and </w:t>
      </w:r>
      <w:r>
        <w:t>`fabric`).</w:t>
      </w:r>
    </w:p>
    <w:p xmlns:wp14="http://schemas.microsoft.com/office/word/2010/wordml" w:rsidR="00742D6E" w:rsidRDefault="004D6AF5" w14:paraId="2ED361A8" wp14:textId="77777777">
      <w:pPr>
        <w:pStyle w:val="Heading2"/>
      </w:pPr>
      <w:r>
        <w:t>Prerequisites</w:t>
      </w:r>
    </w:p>
    <w:p xmlns:wp14="http://schemas.microsoft.com/office/word/2010/wordml" w:rsidR="00742D6E" w:rsidRDefault="004D6AF5" w14:paraId="61F3E866" wp14:textId="77777777">
      <w:r>
        <w:t>Ensure the following prerequisites are met before executing the script:</w:t>
      </w:r>
    </w:p>
    <w:p xmlns:wp14="http://schemas.microsoft.com/office/word/2010/wordml" w:rsidR="00742D6E" w:rsidRDefault="004D6AF5" w14:paraId="30ACE592" wp14:textId="77777777">
      <w:r>
        <w:t>- A system running a Debian-based Linux distribution (e.g., Ubuntu).</w:t>
      </w:r>
    </w:p>
    <w:p xmlns:wp14="http://schemas.microsoft.com/office/word/2010/wordml" w:rsidR="00742D6E" w:rsidRDefault="004D6AF5" w14:paraId="0EB51BD8" wp14:noSpellErr="1" wp14:textId="1BBDAE64">
      <w:r w:rsidR="004D6AF5">
        <w:rPr/>
        <w:t>- Sudo privileges for installing updates and packages.</w:t>
      </w:r>
    </w:p>
    <w:p w:rsidR="100164A1" w:rsidRDefault="100164A1" w14:paraId="2B3CAFDB" w14:textId="542DC6B1">
      <w:r w:rsidR="100164A1">
        <w:rPr/>
        <w:t>By leveraging both the remote and local servers, you ensure a balance between centralized control and distributed processing. This setup improves performance, security, reliability, and flexibility of your O&amp;M library.</w:t>
      </w:r>
    </w:p>
    <w:p w:rsidR="128BD07E" w:rsidP="7020858C" w:rsidRDefault="128BD07E" w14:paraId="0F824CB0" w14:textId="260DA402">
      <w:pPr>
        <w:pStyle w:val="Heading2"/>
      </w:pPr>
      <w:r w:rsidR="128BD07E">
        <w:rPr/>
        <w:t>Part 1: Checking the connection between</w:t>
      </w:r>
      <w:r w:rsidR="44759BE5">
        <w:rPr/>
        <w:t xml:space="preserve"> local host VM and Remote host VM.</w:t>
      </w:r>
    </w:p>
    <w:p w:rsidR="44759BE5" w:rsidP="7020858C" w:rsidRDefault="44759BE5" w14:paraId="07FDD55C" w14:textId="6E3B1D3B">
      <w:pPr>
        <w:pStyle w:val="ListParagraph"/>
        <w:numPr>
          <w:ilvl w:val="0"/>
          <w:numId w:val="10"/>
        </w:numPr>
        <w:rPr/>
      </w:pPr>
      <w:r w:rsidR="44759BE5">
        <w:rPr/>
        <w:t>From the 2 VMs provided, choose 1 VM as your local host, and the other as remote host (Ex: U0</w:t>
      </w:r>
      <w:r w:rsidR="235DCED5">
        <w:rPr/>
        <w:t>3 (Remote host), U04 (local host).</w:t>
      </w:r>
    </w:p>
    <w:p w:rsidR="235DCED5" w:rsidP="7020858C" w:rsidRDefault="235DCED5" w14:paraId="30B2A0E6" w14:textId="43F6F628">
      <w:pPr>
        <w:pStyle w:val="ListParagraph"/>
        <w:numPr>
          <w:ilvl w:val="0"/>
          <w:numId w:val="10"/>
        </w:numPr>
        <w:rPr/>
      </w:pPr>
      <w:r w:rsidR="235DCED5">
        <w:rPr/>
        <w:t xml:space="preserve">In your </w:t>
      </w:r>
      <w:r w:rsidR="47F7567A">
        <w:rPr/>
        <w:t>local</w:t>
      </w:r>
      <w:r w:rsidR="235DCED5">
        <w:rPr/>
        <w:t xml:space="preserve"> host</w:t>
      </w:r>
      <w:r w:rsidR="6B0EDB87">
        <w:rPr/>
        <w:t xml:space="preserve"> machine</w:t>
      </w:r>
      <w:r w:rsidR="235DCED5">
        <w:rPr/>
        <w:t>, open terminal and enter the following command.</w:t>
      </w:r>
    </w:p>
    <w:p w:rsidR="673ACBFE" w:rsidP="7020858C" w:rsidRDefault="673ACBFE" w14:paraId="4EB76ECD" w14:textId="5969BED4">
      <w:pPr>
        <w:pStyle w:val="ListParagraph"/>
        <w:ind w:left="1440"/>
        <w:rPr>
          <w:b w:val="1"/>
          <w:bCs w:val="1"/>
        </w:rPr>
      </w:pPr>
      <w:r w:rsidRPr="7020858C" w:rsidR="673ACBFE">
        <w:rPr>
          <w:b w:val="1"/>
          <w:bCs w:val="1"/>
        </w:rPr>
        <w:t>I</w:t>
      </w:r>
      <w:r w:rsidRPr="7020858C" w:rsidR="235DCED5">
        <w:rPr>
          <w:b w:val="1"/>
          <w:bCs w:val="1"/>
        </w:rPr>
        <w:t>fconfig</w:t>
      </w:r>
    </w:p>
    <w:p w:rsidR="3AA0C507" w:rsidP="7020858C" w:rsidRDefault="3AA0C507" w14:paraId="62F4525F" w14:textId="450D6EB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3AA0C507">
        <w:rPr>
          <w:b w:val="0"/>
          <w:bCs w:val="0"/>
        </w:rPr>
        <w:t xml:space="preserve">Now, you will be able to </w:t>
      </w:r>
      <w:r w:rsidR="5A906B17">
        <w:rPr>
          <w:b w:val="0"/>
          <w:bCs w:val="0"/>
        </w:rPr>
        <w:t>see</w:t>
      </w:r>
      <w:r w:rsidR="3AA0C507">
        <w:rPr>
          <w:b w:val="0"/>
          <w:bCs w:val="0"/>
        </w:rPr>
        <w:t xml:space="preserve"> </w:t>
      </w:r>
      <w:r w:rsidRPr="7020858C" w:rsidR="3AA0C507">
        <w:rPr>
          <w:b w:val="1"/>
          <w:bCs w:val="1"/>
        </w:rPr>
        <w:t>ip</w:t>
      </w:r>
      <w:r w:rsidRPr="7020858C" w:rsidR="3AA0C507">
        <w:rPr>
          <w:b w:val="1"/>
          <w:bCs w:val="1"/>
        </w:rPr>
        <w:t xml:space="preserve"> address</w:t>
      </w:r>
      <w:r w:rsidR="3AA0C507">
        <w:rPr>
          <w:b w:val="0"/>
          <w:bCs w:val="0"/>
        </w:rPr>
        <w:t xml:space="preserve"> of the</w:t>
      </w:r>
      <w:r w:rsidR="504E7535">
        <w:rPr>
          <w:b w:val="0"/>
          <w:bCs w:val="0"/>
        </w:rPr>
        <w:t xml:space="preserve"> local</w:t>
      </w:r>
      <w:r w:rsidR="3AA0C507">
        <w:rPr>
          <w:b w:val="0"/>
          <w:bCs w:val="0"/>
        </w:rPr>
        <w:t xml:space="preserve"> mach</w:t>
      </w:r>
      <w:r w:rsidR="615A823A">
        <w:rPr>
          <w:b w:val="0"/>
          <w:bCs w:val="0"/>
        </w:rPr>
        <w:t>ine (copy it into your notepad</w:t>
      </w:r>
      <w:r w:rsidR="10D7DDE8">
        <w:rPr>
          <w:b w:val="0"/>
          <w:bCs w:val="0"/>
        </w:rPr>
        <w:t>/text editor</w:t>
      </w:r>
      <w:r w:rsidR="615A823A">
        <w:rPr>
          <w:b w:val="0"/>
          <w:bCs w:val="0"/>
        </w:rPr>
        <w:t xml:space="preserve">, we will use it in our upcoming lab </w:t>
      </w:r>
      <w:r w:rsidR="615A823A">
        <w:rPr>
          <w:b w:val="0"/>
          <w:bCs w:val="0"/>
        </w:rPr>
        <w:t>activities)</w:t>
      </w:r>
    </w:p>
    <w:p w:rsidR="4044B15D" w:rsidP="7020858C" w:rsidRDefault="4044B15D" w14:paraId="16203509" w14:textId="0290BAD7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4044B15D">
        <w:rPr>
          <w:b w:val="0"/>
          <w:bCs w:val="0"/>
        </w:rPr>
        <w:t xml:space="preserve">Next, enter the following command to get the </w:t>
      </w:r>
      <w:r w:rsidR="54150E0D">
        <w:rPr>
          <w:b w:val="0"/>
          <w:bCs w:val="0"/>
        </w:rPr>
        <w:t>username</w:t>
      </w:r>
      <w:r w:rsidR="4044B15D">
        <w:rPr>
          <w:b w:val="0"/>
          <w:bCs w:val="0"/>
        </w:rPr>
        <w:t xml:space="preserve"> of your local machine.</w:t>
      </w:r>
    </w:p>
    <w:p w:rsidR="05E0FD2E" w:rsidP="7020858C" w:rsidRDefault="05E0FD2E" w14:paraId="588EFE1C" w14:textId="70D50857">
      <w:pPr>
        <w:pStyle w:val="ListParagraph"/>
        <w:ind w:left="1440"/>
        <w:rPr>
          <w:b w:val="1"/>
          <w:bCs w:val="1"/>
        </w:rPr>
      </w:pPr>
      <w:r w:rsidRPr="7020858C" w:rsidR="05E0FD2E">
        <w:rPr>
          <w:b w:val="1"/>
          <w:bCs w:val="1"/>
        </w:rPr>
        <w:t>whoami</w:t>
      </w:r>
    </w:p>
    <w:p w:rsidR="3F187893" w:rsidP="7020858C" w:rsidRDefault="3F187893" w14:paraId="31FA6D6C" w14:textId="7E436525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3F187893">
        <w:rPr>
          <w:b w:val="0"/>
          <w:bCs w:val="0"/>
        </w:rPr>
        <w:t xml:space="preserve">Similarly, repeat the same process in your </w:t>
      </w:r>
      <w:r w:rsidR="3039329D">
        <w:rPr>
          <w:b w:val="0"/>
          <w:bCs w:val="0"/>
        </w:rPr>
        <w:t>‘</w:t>
      </w:r>
      <w:r w:rsidR="3F187893">
        <w:rPr>
          <w:b w:val="0"/>
          <w:bCs w:val="0"/>
        </w:rPr>
        <w:t>remote machine</w:t>
      </w:r>
      <w:r w:rsidR="0CE4687E">
        <w:rPr>
          <w:b w:val="0"/>
          <w:bCs w:val="0"/>
        </w:rPr>
        <w:t>’</w:t>
      </w:r>
      <w:r w:rsidR="3F187893">
        <w:rPr>
          <w:b w:val="0"/>
          <w:bCs w:val="0"/>
        </w:rPr>
        <w:t xml:space="preserve"> and copy the</w:t>
      </w:r>
      <w:r w:rsidR="3F187893">
        <w:rPr>
          <w:b w:val="0"/>
          <w:bCs w:val="0"/>
        </w:rPr>
        <w:t xml:space="preserve"> </w:t>
      </w:r>
      <w:r w:rsidR="27708958">
        <w:rPr>
          <w:b w:val="0"/>
          <w:bCs w:val="0"/>
        </w:rPr>
        <w:t>‘</w:t>
      </w:r>
      <w:r w:rsidR="3F187893">
        <w:rPr>
          <w:b w:val="0"/>
          <w:bCs w:val="0"/>
        </w:rPr>
        <w:t>IP address</w:t>
      </w:r>
      <w:r w:rsidR="3B107B94">
        <w:rPr>
          <w:b w:val="0"/>
          <w:bCs w:val="0"/>
        </w:rPr>
        <w:t xml:space="preserve"> and hostname</w:t>
      </w:r>
      <w:r w:rsidR="5B972A6C">
        <w:rPr>
          <w:b w:val="0"/>
          <w:bCs w:val="0"/>
        </w:rPr>
        <w:t>’</w:t>
      </w:r>
      <w:r w:rsidR="3F187893">
        <w:rPr>
          <w:b w:val="0"/>
          <w:bCs w:val="0"/>
        </w:rPr>
        <w:t xml:space="preserve"> of the remote machine</w:t>
      </w:r>
      <w:r w:rsidR="0399DE8D">
        <w:rPr>
          <w:b w:val="0"/>
          <w:bCs w:val="0"/>
        </w:rPr>
        <w:t xml:space="preserve"> into a text editor.</w:t>
      </w:r>
    </w:p>
    <w:p w:rsidR="7020858C" w:rsidP="7020858C" w:rsidRDefault="7020858C" w14:paraId="1656AE60" w14:textId="0D45B2A7">
      <w:pPr>
        <w:pStyle w:val="ListParagraph"/>
        <w:ind w:left="720"/>
        <w:rPr>
          <w:b w:val="0"/>
          <w:bCs w:val="0"/>
        </w:rPr>
      </w:pPr>
    </w:p>
    <w:p w:rsidR="102CCDE3" w:rsidP="7020858C" w:rsidRDefault="102CCDE3" w14:paraId="64F5B5BF" w14:textId="1F2D0E22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102CCDE3">
        <w:rPr>
          <w:b w:val="0"/>
          <w:bCs w:val="0"/>
        </w:rPr>
        <w:t xml:space="preserve">From your </w:t>
      </w:r>
      <w:r w:rsidR="5BD8AE55">
        <w:rPr>
          <w:b w:val="0"/>
          <w:bCs w:val="0"/>
        </w:rPr>
        <w:t>local</w:t>
      </w:r>
      <w:r w:rsidR="102CCDE3">
        <w:rPr>
          <w:b w:val="0"/>
          <w:bCs w:val="0"/>
        </w:rPr>
        <w:t xml:space="preserve"> machine, in the terminal, enter the following command:</w:t>
      </w:r>
    </w:p>
    <w:p w:rsidR="102CCDE3" w:rsidP="7020858C" w:rsidRDefault="102CCDE3" w14:paraId="02DF7C49" w14:textId="23DB98AC">
      <w:pPr>
        <w:pStyle w:val="ListParagraph"/>
        <w:ind w:left="1440"/>
        <w:rPr>
          <w:b w:val="1"/>
          <w:bCs w:val="1"/>
        </w:rPr>
      </w:pPr>
      <w:r w:rsidRPr="7020858C" w:rsidR="102CCDE3">
        <w:rPr>
          <w:b w:val="1"/>
          <w:bCs w:val="1"/>
        </w:rPr>
        <w:t>ping &lt;your-remote-machine-</w:t>
      </w:r>
      <w:r w:rsidRPr="7020858C" w:rsidR="102CCDE3">
        <w:rPr>
          <w:b w:val="1"/>
          <w:bCs w:val="1"/>
        </w:rPr>
        <w:t>ip</w:t>
      </w:r>
      <w:r w:rsidRPr="7020858C" w:rsidR="102CCDE3">
        <w:rPr>
          <w:b w:val="1"/>
          <w:bCs w:val="1"/>
        </w:rPr>
        <w:t>-address&gt;</w:t>
      </w:r>
    </w:p>
    <w:p w:rsidR="7020858C" w:rsidP="7020858C" w:rsidRDefault="7020858C" w14:paraId="72DA160C" w14:textId="0268C44A">
      <w:pPr>
        <w:pStyle w:val="ListParagraph"/>
        <w:ind w:left="1440"/>
        <w:rPr>
          <w:b w:val="1"/>
          <w:bCs w:val="1"/>
        </w:rPr>
      </w:pPr>
    </w:p>
    <w:p w:rsidR="7623EF44" w:rsidP="7020858C" w:rsidRDefault="7623EF44" w14:paraId="609F2B89" w14:textId="286BEFEA">
      <w:pPr>
        <w:pStyle w:val="Normal"/>
        <w:ind w:left="720"/>
        <w:rPr>
          <w:b w:val="0"/>
          <w:bCs w:val="0"/>
        </w:rPr>
      </w:pPr>
      <w:r w:rsidR="7623EF44">
        <w:rPr>
          <w:b w:val="0"/>
          <w:bCs w:val="0"/>
        </w:rPr>
        <w:t xml:space="preserve">You will be able to see packets being delivered, which means </w:t>
      </w:r>
      <w:r w:rsidR="26DF753A">
        <w:rPr>
          <w:b w:val="0"/>
          <w:bCs w:val="0"/>
        </w:rPr>
        <w:t>your local</w:t>
      </w:r>
      <w:r w:rsidR="7623EF44">
        <w:rPr>
          <w:b w:val="0"/>
          <w:bCs w:val="0"/>
        </w:rPr>
        <w:t xml:space="preserve"> machine</w:t>
      </w:r>
      <w:r w:rsidR="1BEE8ABD">
        <w:rPr>
          <w:b w:val="0"/>
          <w:bCs w:val="0"/>
        </w:rPr>
        <w:t xml:space="preserve"> is</w:t>
      </w:r>
      <w:r w:rsidR="7623EF44">
        <w:rPr>
          <w:b w:val="0"/>
          <w:bCs w:val="0"/>
        </w:rPr>
        <w:t xml:space="preserve"> able </w:t>
      </w:r>
      <w:r w:rsidR="3C9B826C">
        <w:rPr>
          <w:b w:val="0"/>
          <w:bCs w:val="0"/>
        </w:rPr>
        <w:t>to communicate</w:t>
      </w:r>
      <w:r w:rsidR="7623EF44">
        <w:rPr>
          <w:b w:val="0"/>
          <w:bCs w:val="0"/>
        </w:rPr>
        <w:t xml:space="preserve"> with your remote machine</w:t>
      </w:r>
      <w:r w:rsidR="42A40881">
        <w:rPr>
          <w:b w:val="0"/>
          <w:bCs w:val="0"/>
        </w:rPr>
        <w:t>.</w:t>
      </w:r>
    </w:p>
    <w:p w:rsidR="01D7BF0B" w:rsidP="7020858C" w:rsidRDefault="01D7BF0B" w14:paraId="64C125FE" w14:textId="37B0D1F0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01D7BF0B">
        <w:rPr>
          <w:b w:val="0"/>
          <w:bCs w:val="0"/>
        </w:rPr>
        <w:t xml:space="preserve">Now, </w:t>
      </w:r>
      <w:r w:rsidR="7E36E518">
        <w:rPr>
          <w:b w:val="0"/>
          <w:bCs w:val="0"/>
        </w:rPr>
        <w:t xml:space="preserve">from your local machine, </w:t>
      </w:r>
      <w:r w:rsidR="01D7BF0B">
        <w:rPr>
          <w:b w:val="0"/>
          <w:bCs w:val="0"/>
        </w:rPr>
        <w:t>we will login into your remote host machine using SSH</w:t>
      </w:r>
      <w:r w:rsidR="0C77FCD0">
        <w:rPr>
          <w:b w:val="0"/>
          <w:bCs w:val="0"/>
        </w:rPr>
        <w:t xml:space="preserve"> </w:t>
      </w:r>
      <w:r w:rsidR="01D7BF0B">
        <w:rPr>
          <w:b w:val="0"/>
          <w:bCs w:val="0"/>
        </w:rPr>
        <w:t>(secure shell</w:t>
      </w:r>
      <w:r w:rsidR="01D7BF0B">
        <w:rPr>
          <w:b w:val="0"/>
          <w:bCs w:val="0"/>
        </w:rPr>
        <w:t>)</w:t>
      </w:r>
      <w:r w:rsidR="498B8CA4">
        <w:rPr>
          <w:b w:val="0"/>
          <w:bCs w:val="0"/>
        </w:rPr>
        <w:t>. To do so, please enter the following command in the terminal of your local machine:</w:t>
      </w:r>
    </w:p>
    <w:p w:rsidR="7020858C" w:rsidP="7020858C" w:rsidRDefault="7020858C" w14:paraId="435F10FD" w14:textId="035AF616">
      <w:pPr>
        <w:pStyle w:val="ListParagraph"/>
        <w:ind w:left="1440"/>
        <w:rPr>
          <w:b w:val="0"/>
          <w:bCs w:val="0"/>
        </w:rPr>
      </w:pPr>
    </w:p>
    <w:p w:rsidR="498B8CA4" w:rsidP="7020858C" w:rsidRDefault="498B8CA4" w14:paraId="0CF5D222" w14:textId="774D6753">
      <w:pPr>
        <w:pStyle w:val="ListParagraph"/>
        <w:ind w:left="1440"/>
        <w:rPr>
          <w:b w:val="0"/>
          <w:bCs w:val="0"/>
        </w:rPr>
      </w:pPr>
      <w:r w:rsidR="498B8CA4">
        <w:rPr>
          <w:b w:val="0"/>
          <w:bCs w:val="0"/>
        </w:rPr>
        <w:t>ssh</w:t>
      </w:r>
      <w:r w:rsidR="16A40542">
        <w:rPr>
          <w:b w:val="0"/>
          <w:bCs w:val="0"/>
        </w:rPr>
        <w:t>&lt;</w:t>
      </w:r>
      <w:r w:rsidR="16A40542">
        <w:rPr>
          <w:b w:val="0"/>
          <w:bCs w:val="0"/>
        </w:rPr>
        <w:t>remote_machine_</w:t>
      </w:r>
      <w:r w:rsidR="12C29E74">
        <w:rPr>
          <w:b w:val="0"/>
          <w:bCs w:val="0"/>
        </w:rPr>
        <w:t>usrname</w:t>
      </w:r>
      <w:r w:rsidR="16A40542">
        <w:rPr>
          <w:b w:val="0"/>
          <w:bCs w:val="0"/>
        </w:rPr>
        <w:t>&gt;@&lt;remote_machine_ip_address&gt;</w:t>
      </w:r>
    </w:p>
    <w:p w:rsidR="7020858C" w:rsidP="7020858C" w:rsidRDefault="7020858C" w14:paraId="3A1D1B73" w14:textId="1F075332">
      <w:pPr>
        <w:pStyle w:val="ListParagraph"/>
        <w:ind w:left="1440"/>
        <w:rPr>
          <w:b w:val="0"/>
          <w:bCs w:val="0"/>
        </w:rPr>
      </w:pPr>
    </w:p>
    <w:p w:rsidR="48394EC9" w:rsidP="7020858C" w:rsidRDefault="48394EC9" w14:paraId="357E9661" w14:textId="072DF905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48394EC9">
        <w:rPr>
          <w:b w:val="0"/>
          <w:bCs w:val="0"/>
        </w:rPr>
        <w:t>Now the terminal prompts you to enter the password to enter.</w:t>
      </w:r>
      <w:r>
        <w:br/>
      </w:r>
      <w:r w:rsidR="48A0BDBE">
        <w:rPr>
          <w:b w:val="0"/>
          <w:bCs w:val="0"/>
        </w:rPr>
        <w:t>Enter the password:</w:t>
      </w:r>
      <w:r w:rsidRPr="7020858C" w:rsidR="48A0BDBE">
        <w:rPr>
          <w:b w:val="1"/>
          <w:bCs w:val="1"/>
        </w:rPr>
        <w:t xml:space="preserve"> rps@123</w:t>
      </w:r>
      <w:r w:rsidR="48A0BDBE">
        <w:rPr>
          <w:b w:val="0"/>
          <w:bCs w:val="0"/>
        </w:rPr>
        <w:t xml:space="preserve"> (since this is terminal the password will not be visible)</w:t>
      </w:r>
    </w:p>
    <w:p w:rsidR="600F5E62" w:rsidP="7020858C" w:rsidRDefault="600F5E62" w14:paraId="5CB06C26" w14:textId="46DB0F05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00F5E62">
        <w:rPr>
          <w:b w:val="0"/>
          <w:bCs w:val="0"/>
        </w:rPr>
        <w:t xml:space="preserve">Enter </w:t>
      </w:r>
      <w:r w:rsidRPr="7020858C" w:rsidR="600F5E62">
        <w:rPr>
          <w:b w:val="1"/>
          <w:bCs w:val="1"/>
        </w:rPr>
        <w:t>yes</w:t>
      </w:r>
      <w:r w:rsidR="600F5E62">
        <w:rPr>
          <w:b w:val="0"/>
          <w:bCs w:val="0"/>
        </w:rPr>
        <w:t xml:space="preserve"> if it is asking for confirmation promp</w:t>
      </w:r>
      <w:r w:rsidR="67D794A4">
        <w:rPr>
          <w:b w:val="0"/>
          <w:bCs w:val="0"/>
        </w:rPr>
        <w:t>ts</w:t>
      </w:r>
      <w:r w:rsidR="600F5E62">
        <w:rPr>
          <w:b w:val="0"/>
          <w:bCs w:val="0"/>
        </w:rPr>
        <w:t xml:space="preserve"> to login</w:t>
      </w:r>
      <w:r w:rsidR="1410BAC4">
        <w:rPr>
          <w:b w:val="0"/>
          <w:bCs w:val="0"/>
        </w:rPr>
        <w:t>.</w:t>
      </w:r>
    </w:p>
    <w:p w:rsidR="64687FEA" w:rsidP="7020858C" w:rsidRDefault="64687FEA" w14:paraId="3C85C0C2" w14:textId="7D5E7564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4687FEA">
        <w:rPr>
          <w:b w:val="0"/>
          <w:bCs w:val="0"/>
        </w:rPr>
        <w:t xml:space="preserve">To verify whether you logged in </w:t>
      </w:r>
      <w:r w:rsidR="30305CE9">
        <w:rPr>
          <w:b w:val="0"/>
          <w:bCs w:val="0"/>
        </w:rPr>
        <w:t>successfully</w:t>
      </w:r>
      <w:r w:rsidR="64687FEA">
        <w:rPr>
          <w:b w:val="0"/>
          <w:bCs w:val="0"/>
        </w:rPr>
        <w:t>, type ‘</w:t>
      </w:r>
      <w:r w:rsidRPr="7020858C" w:rsidR="64687FEA">
        <w:rPr>
          <w:b w:val="1"/>
          <w:bCs w:val="1"/>
        </w:rPr>
        <w:t>ifconfig</w:t>
      </w:r>
      <w:r w:rsidRPr="7020858C" w:rsidR="64687FEA">
        <w:rPr>
          <w:b w:val="1"/>
          <w:bCs w:val="1"/>
        </w:rPr>
        <w:t>’ ,</w:t>
      </w:r>
      <w:r w:rsidR="475D40DE">
        <w:rPr>
          <w:b w:val="0"/>
          <w:bCs w:val="0"/>
        </w:rPr>
        <w:t xml:space="preserve"> you will be able to see the IP address of your remote machine.</w:t>
      </w:r>
    </w:p>
    <w:p w:rsidR="6C30A060" w:rsidP="7020858C" w:rsidRDefault="6C30A060" w14:paraId="31FDD0E1" w14:textId="5DDAE058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C30A060">
        <w:rPr>
          <w:b w:val="0"/>
          <w:bCs w:val="0"/>
        </w:rPr>
        <w:t xml:space="preserve">Now, </w:t>
      </w:r>
      <w:r w:rsidR="6C30A060">
        <w:rPr>
          <w:b w:val="0"/>
          <w:bCs w:val="0"/>
        </w:rPr>
        <w:t>let's</w:t>
      </w:r>
      <w:r w:rsidR="6C30A060">
        <w:rPr>
          <w:b w:val="0"/>
          <w:bCs w:val="0"/>
        </w:rPr>
        <w:t xml:space="preserve"> close the connection, to do so, please enter the following command:</w:t>
      </w:r>
    </w:p>
    <w:p w:rsidR="6C30A060" w:rsidP="7020858C" w:rsidRDefault="6C30A060" w14:paraId="0DBDBE74" w14:textId="16572BF7">
      <w:pPr>
        <w:pStyle w:val="ListParagraph"/>
        <w:ind w:left="1440"/>
        <w:rPr>
          <w:b w:val="1"/>
          <w:bCs w:val="1"/>
        </w:rPr>
      </w:pPr>
      <w:r w:rsidRPr="7020858C" w:rsidR="6C30A060">
        <w:rPr>
          <w:b w:val="1"/>
          <w:bCs w:val="1"/>
        </w:rPr>
        <w:t>exit</w:t>
      </w:r>
    </w:p>
    <w:p w:rsidR="6C30A060" w:rsidP="7020858C" w:rsidRDefault="6C30A060" w14:paraId="57803394" w14:textId="36F33A62">
      <w:pPr>
        <w:pStyle w:val="Normal"/>
        <w:ind w:left="720"/>
        <w:rPr>
          <w:b w:val="1"/>
          <w:bCs w:val="1"/>
        </w:rPr>
      </w:pPr>
      <w:r w:rsidR="6C30A060">
        <w:rPr>
          <w:b w:val="0"/>
          <w:bCs w:val="0"/>
        </w:rPr>
        <w:t xml:space="preserve">You will see the output </w:t>
      </w:r>
      <w:r w:rsidR="6C30A060">
        <w:rPr>
          <w:b w:val="0"/>
          <w:bCs w:val="0"/>
        </w:rPr>
        <w:t>stating</w:t>
      </w:r>
      <w:r w:rsidRPr="7020858C" w:rsidR="6C30A060">
        <w:rPr>
          <w:b w:val="1"/>
          <w:bCs w:val="1"/>
        </w:rPr>
        <w:t xml:space="preserve"> </w:t>
      </w:r>
      <w:r w:rsidR="6C30A060">
        <w:rPr>
          <w:b w:val="0"/>
          <w:bCs w:val="0"/>
        </w:rPr>
        <w:t>that</w:t>
      </w:r>
      <w:r w:rsidRPr="7020858C" w:rsidR="6C30A060">
        <w:rPr>
          <w:b w:val="1"/>
          <w:bCs w:val="1"/>
        </w:rPr>
        <w:t xml:space="preserve"> ‘Connection closed’</w:t>
      </w:r>
    </w:p>
    <w:p w:rsidR="6C30A060" w:rsidP="7020858C" w:rsidRDefault="6C30A060" w14:paraId="149453A1" w14:textId="0964B84E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C30A060">
        <w:rPr>
          <w:b w:val="0"/>
          <w:bCs w:val="0"/>
        </w:rPr>
        <w:t>Now</w:t>
      </w:r>
      <w:r w:rsidR="25CCAE2C">
        <w:rPr>
          <w:b w:val="0"/>
          <w:bCs w:val="0"/>
        </w:rPr>
        <w:t>,</w:t>
      </w:r>
      <w:r w:rsidR="6C30A060">
        <w:rPr>
          <w:b w:val="0"/>
          <w:bCs w:val="0"/>
        </w:rPr>
        <w:t xml:space="preserve"> you are in your local host, to verify type the following command:</w:t>
      </w:r>
    </w:p>
    <w:p w:rsidR="0E3E6355" w:rsidP="7020858C" w:rsidRDefault="0E3E6355" w14:paraId="1CFE4127" w14:textId="4CCB96A8">
      <w:pPr>
        <w:pStyle w:val="ListParagraph"/>
        <w:ind w:left="1440"/>
        <w:rPr>
          <w:b w:val="1"/>
          <w:bCs w:val="1"/>
        </w:rPr>
      </w:pPr>
      <w:r w:rsidRPr="7020858C" w:rsidR="0E3E6355">
        <w:rPr>
          <w:b w:val="1"/>
          <w:bCs w:val="1"/>
        </w:rPr>
        <w:t>ifconfig</w:t>
      </w:r>
    </w:p>
    <w:p w:rsidR="0E3E6355" w:rsidP="7020858C" w:rsidRDefault="0E3E6355" w14:paraId="310517A7" w14:textId="5530F4D7">
      <w:pPr>
        <w:pStyle w:val="Normal"/>
        <w:ind w:left="720"/>
        <w:rPr>
          <w:b w:val="0"/>
          <w:bCs w:val="0"/>
        </w:rPr>
      </w:pPr>
      <w:r w:rsidR="0E3E6355">
        <w:rPr>
          <w:b w:val="0"/>
          <w:bCs w:val="0"/>
        </w:rPr>
        <w:t>You will see the IP address of the local host.</w:t>
      </w:r>
    </w:p>
    <w:p w:rsidR="7020858C" w:rsidRDefault="7020858C" w14:paraId="4E102EB4" w14:textId="52301E48"/>
    <w:p xmlns:wp14="http://schemas.microsoft.com/office/word/2010/wordml" w:rsidR="00742D6E" w:rsidRDefault="004D6AF5" w14:paraId="65524BBF" wp14:textId="27BEE7C4">
      <w:pPr>
        <w:pStyle w:val="Heading2"/>
      </w:pPr>
      <w:r w:rsidR="0E3E6355">
        <w:rPr/>
        <w:t>Part 2: Installing the required libraries using shell script.</w:t>
      </w:r>
    </w:p>
    <w:p xmlns:wp14="http://schemas.microsoft.com/office/word/2010/wordml" w:rsidR="00742D6E" w:rsidRDefault="004D6AF5" w14:paraId="63D4BE63" wp14:textId="6C02E8E8">
      <w:r w:rsidR="004D6AF5">
        <w:rPr/>
        <w:t xml:space="preserve">1. </w:t>
      </w:r>
      <w:r w:rsidR="169664F7">
        <w:rPr/>
        <w:t>In your local host machine, create and s</w:t>
      </w:r>
      <w:r w:rsidR="004D6AF5">
        <w:rPr/>
        <w:t xml:space="preserve">ave the </w:t>
      </w:r>
      <w:r w:rsidR="7523EBA0">
        <w:rPr/>
        <w:t xml:space="preserve">shell </w:t>
      </w:r>
      <w:r w:rsidR="004D6AF5">
        <w:rPr/>
        <w:t>script provided below to a file, e.g., `setup_env.sh`.</w:t>
      </w:r>
    </w:p>
    <w:p w:rsidR="72B3EEDF" w:rsidRDefault="72B3EEDF" w14:paraId="50C9E3B7" w14:textId="3227DE87">
      <w:r w:rsidR="72B3EEDF">
        <w:rPr/>
        <w:t xml:space="preserve">2. To create a shell script, lets create using </w:t>
      </w:r>
      <w:r w:rsidRPr="7020858C" w:rsidR="72B3EEDF">
        <w:rPr>
          <w:b w:val="1"/>
          <w:bCs w:val="1"/>
        </w:rPr>
        <w:t>nano</w:t>
      </w:r>
      <w:r w:rsidR="72B3EEDF">
        <w:rPr/>
        <w:t xml:space="preserve"> editor,</w:t>
      </w:r>
      <w:r w:rsidR="0A374E23">
        <w:rPr/>
        <w:t xml:space="preserve"> to do so, please type the following command in your terminal:</w:t>
      </w:r>
    </w:p>
    <w:p w:rsidR="0A374E23" w:rsidRDefault="0A374E23" w14:paraId="0865F710" w14:textId="060C3F02">
      <w:r w:rsidRPr="7020858C" w:rsidR="0A374E23">
        <w:rPr>
          <w:b w:val="1"/>
          <w:bCs w:val="1"/>
        </w:rPr>
        <w:t>nano setup_env.sh</w:t>
      </w:r>
    </w:p>
    <w:p w:rsidR="0A374E23" w:rsidRDefault="0A374E23" w14:paraId="0580F125" w14:textId="0B491244">
      <w:pPr>
        <w:rPr>
          <w:b w:val="0"/>
          <w:bCs w:val="0"/>
        </w:rPr>
      </w:pPr>
      <w:r w:rsidR="0A374E23">
        <w:rPr>
          <w:b w:val="0"/>
          <w:bCs w:val="0"/>
        </w:rPr>
        <w:t>The above command will create and open a file called setup_env</w:t>
      </w:r>
      <w:r w:rsidR="4233D2B8">
        <w:rPr>
          <w:b w:val="0"/>
          <w:bCs w:val="0"/>
        </w:rPr>
        <w:t>.sh</w:t>
      </w:r>
    </w:p>
    <w:p w:rsidR="4233D2B8" w:rsidRDefault="4233D2B8" w14:paraId="54D4AFED" w14:textId="4AE0420C">
      <w:pPr>
        <w:rPr>
          <w:b w:val="0"/>
          <w:bCs w:val="0"/>
        </w:rPr>
      </w:pPr>
      <w:r w:rsidR="4233D2B8">
        <w:rPr>
          <w:b w:val="0"/>
          <w:bCs w:val="0"/>
        </w:rPr>
        <w:t xml:space="preserve">3. </w:t>
      </w:r>
      <w:r w:rsidR="1D0AEC63">
        <w:rPr>
          <w:b w:val="0"/>
          <w:bCs w:val="0"/>
        </w:rPr>
        <w:t xml:space="preserve">Copy paste the following script into the setup_env.sh file. </w:t>
      </w:r>
    </w:p>
    <w:p w:rsidR="28352475" w:rsidP="7020858C" w:rsidRDefault="28352475" w14:noSpellErr="1" w14:paraId="1110DDE7">
      <w:pPr>
        <w:pStyle w:val="Heading2"/>
      </w:pPr>
      <w:r w:rsidR="28352475">
        <w:rPr/>
        <w:t>Shell Script</w:t>
      </w:r>
    </w:p>
    <w:p w:rsidR="28352475" w:rsidRDefault="28352475" w14:paraId="5DFB2E77" w14:textId="77E88412">
      <w:r w:rsidR="28352475">
        <w:rPr/>
        <w:t>Below is the shell script to create a Python virtual environment, install all updates, ensure the `venv` module is installed, and install the required libraries:</w:t>
      </w:r>
    </w:p>
    <w:p w:rsidR="28352475" w:rsidRDefault="28352475" w14:paraId="2C57E725" w14:textId="1960EC4A">
      <w:r>
        <w:br/>
      </w:r>
      <w:r w:rsidRPr="7020858C" w:rsidR="28352475">
        <w:rPr>
          <w:i w:val="1"/>
          <w:iCs w:val="1"/>
          <w:sz w:val="16"/>
          <w:szCs w:val="16"/>
        </w:rPr>
        <w:t>#!/bin/bash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># Define the virtual environment name</w:t>
      </w:r>
      <w:r>
        <w:br/>
      </w:r>
      <w:r w:rsidRPr="7020858C" w:rsidR="28352475">
        <w:rPr>
          <w:i w:val="1"/>
          <w:iCs w:val="1"/>
          <w:sz w:val="16"/>
          <w:szCs w:val="16"/>
        </w:rPr>
        <w:t>VENV_NAME="</w:t>
      </w:r>
      <w:r w:rsidRPr="7020858C" w:rsidR="28352475">
        <w:rPr>
          <w:i w:val="1"/>
          <w:iCs w:val="1"/>
          <w:sz w:val="16"/>
          <w:szCs w:val="16"/>
        </w:rPr>
        <w:t>my_python_env</w:t>
      </w:r>
      <w:r w:rsidRPr="7020858C" w:rsidR="28352475">
        <w:rPr>
          <w:i w:val="1"/>
          <w:iCs w:val="1"/>
          <w:sz w:val="16"/>
          <w:szCs w:val="16"/>
        </w:rPr>
        <w:t>"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># Update system packages</w:t>
      </w:r>
      <w:r>
        <w:br/>
      </w:r>
      <w:r w:rsidRPr="7020858C" w:rsidR="28352475">
        <w:rPr>
          <w:i w:val="1"/>
          <w:iCs w:val="1"/>
          <w:sz w:val="16"/>
          <w:szCs w:val="16"/>
        </w:rPr>
        <w:t>echo "Updating system packages..."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sudo apt update &amp;&amp; </w:t>
      </w:r>
      <w:r w:rsidRPr="7020858C" w:rsidR="28352475">
        <w:rPr>
          <w:i w:val="1"/>
          <w:iCs w:val="1"/>
          <w:sz w:val="16"/>
          <w:szCs w:val="16"/>
        </w:rPr>
        <w:t>sudo</w:t>
      </w:r>
      <w:r w:rsidRPr="7020858C" w:rsidR="28352475">
        <w:rPr>
          <w:i w:val="1"/>
          <w:iCs w:val="1"/>
          <w:sz w:val="16"/>
          <w:szCs w:val="16"/>
        </w:rPr>
        <w:t xml:space="preserve"> apt upgrade -y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# Install Python3 and </w:t>
      </w:r>
      <w:r w:rsidRPr="7020858C" w:rsidR="28352475">
        <w:rPr>
          <w:i w:val="1"/>
          <w:iCs w:val="1"/>
          <w:sz w:val="16"/>
          <w:szCs w:val="16"/>
        </w:rPr>
        <w:t>venv</w:t>
      </w:r>
      <w:r w:rsidRPr="7020858C" w:rsidR="28352475">
        <w:rPr>
          <w:i w:val="1"/>
          <w:iCs w:val="1"/>
          <w:sz w:val="16"/>
          <w:szCs w:val="16"/>
        </w:rPr>
        <w:t xml:space="preserve"> module if not already installed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echo "Installing Python3 and </w:t>
      </w:r>
      <w:r w:rsidRPr="7020858C" w:rsidR="28352475">
        <w:rPr>
          <w:i w:val="1"/>
          <w:iCs w:val="1"/>
          <w:sz w:val="16"/>
          <w:szCs w:val="16"/>
        </w:rPr>
        <w:t>venv</w:t>
      </w:r>
      <w:r w:rsidRPr="7020858C" w:rsidR="28352475">
        <w:rPr>
          <w:i w:val="1"/>
          <w:iCs w:val="1"/>
          <w:sz w:val="16"/>
          <w:szCs w:val="16"/>
        </w:rPr>
        <w:t xml:space="preserve"> module if not installed..."</w:t>
      </w:r>
      <w:r>
        <w:br/>
      </w:r>
      <w:r w:rsidRPr="7020858C" w:rsidR="28352475">
        <w:rPr>
          <w:i w:val="1"/>
          <w:iCs w:val="1"/>
          <w:sz w:val="16"/>
          <w:szCs w:val="16"/>
        </w:rPr>
        <w:t>sudo apt install -y python3 python3-venv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># Check if Python3 is installed</w:t>
      </w:r>
      <w:r>
        <w:br/>
      </w:r>
      <w:r w:rsidRPr="7020858C" w:rsidR="28352475">
        <w:rPr>
          <w:i w:val="1"/>
          <w:iCs w:val="1"/>
          <w:sz w:val="16"/>
          <w:szCs w:val="16"/>
        </w:rPr>
        <w:t>if ! command -v python3 &amp;&gt; /dev/null</w:t>
      </w:r>
      <w:r>
        <w:br/>
      </w:r>
      <w:r w:rsidRPr="7020858C" w:rsidR="28352475">
        <w:rPr>
          <w:i w:val="1"/>
          <w:iCs w:val="1"/>
          <w:sz w:val="16"/>
          <w:szCs w:val="16"/>
        </w:rPr>
        <w:t>then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    echo "Python3 is not installed. Please install Python3 before running this script."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    exit 1</w:t>
      </w:r>
      <w:r>
        <w:br/>
      </w:r>
      <w:r w:rsidRPr="7020858C" w:rsidR="28352475">
        <w:rPr>
          <w:i w:val="1"/>
          <w:iCs w:val="1"/>
          <w:sz w:val="16"/>
          <w:szCs w:val="16"/>
        </w:rPr>
        <w:t>fi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# Check if </w:t>
      </w:r>
      <w:r w:rsidRPr="7020858C" w:rsidR="28352475">
        <w:rPr>
          <w:i w:val="1"/>
          <w:iCs w:val="1"/>
          <w:sz w:val="16"/>
          <w:szCs w:val="16"/>
        </w:rPr>
        <w:t>venv</w:t>
      </w:r>
      <w:r w:rsidRPr="7020858C" w:rsidR="28352475">
        <w:rPr>
          <w:i w:val="1"/>
          <w:iCs w:val="1"/>
          <w:sz w:val="16"/>
          <w:szCs w:val="16"/>
        </w:rPr>
        <w:t xml:space="preserve"> module is available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if ! python3 -m </w:t>
      </w:r>
      <w:r w:rsidRPr="7020858C" w:rsidR="28352475">
        <w:rPr>
          <w:i w:val="1"/>
          <w:iCs w:val="1"/>
          <w:sz w:val="16"/>
          <w:szCs w:val="16"/>
        </w:rPr>
        <w:t>ensurepip</w:t>
      </w:r>
      <w:r w:rsidRPr="7020858C" w:rsidR="28352475">
        <w:rPr>
          <w:i w:val="1"/>
          <w:iCs w:val="1"/>
          <w:sz w:val="16"/>
          <w:szCs w:val="16"/>
        </w:rPr>
        <w:t xml:space="preserve"> --version &amp;&gt; /dev/null</w:t>
      </w:r>
      <w:r>
        <w:br/>
      </w:r>
      <w:r w:rsidRPr="7020858C" w:rsidR="28352475">
        <w:rPr>
          <w:i w:val="1"/>
          <w:iCs w:val="1"/>
          <w:sz w:val="16"/>
          <w:szCs w:val="16"/>
        </w:rPr>
        <w:t>then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    echo "Python3 </w:t>
      </w:r>
      <w:r w:rsidRPr="7020858C" w:rsidR="28352475">
        <w:rPr>
          <w:i w:val="1"/>
          <w:iCs w:val="1"/>
          <w:sz w:val="16"/>
          <w:szCs w:val="16"/>
        </w:rPr>
        <w:t>venv</w:t>
      </w:r>
      <w:r w:rsidRPr="7020858C" w:rsidR="28352475">
        <w:rPr>
          <w:i w:val="1"/>
          <w:iCs w:val="1"/>
          <w:sz w:val="16"/>
          <w:szCs w:val="16"/>
        </w:rPr>
        <w:t xml:space="preserve"> module is not available. Please install it before running this script."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    exit 1</w:t>
      </w:r>
      <w:r>
        <w:br/>
      </w:r>
      <w:r w:rsidRPr="7020858C" w:rsidR="28352475">
        <w:rPr>
          <w:i w:val="1"/>
          <w:iCs w:val="1"/>
          <w:sz w:val="16"/>
          <w:szCs w:val="16"/>
        </w:rPr>
        <w:t>fi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># Create the virtual environment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if </w:t>
      </w:r>
      <w:r w:rsidRPr="7020858C" w:rsidR="28352475">
        <w:rPr>
          <w:i w:val="1"/>
          <w:iCs w:val="1"/>
          <w:sz w:val="16"/>
          <w:szCs w:val="16"/>
        </w:rPr>
        <w:t>[ !</w:t>
      </w:r>
      <w:r w:rsidRPr="7020858C" w:rsidR="28352475">
        <w:rPr>
          <w:i w:val="1"/>
          <w:iCs w:val="1"/>
          <w:sz w:val="16"/>
          <w:szCs w:val="16"/>
        </w:rPr>
        <w:t xml:space="preserve"> -d "$VENV_NAME</w:t>
      </w:r>
      <w:r w:rsidRPr="7020858C" w:rsidR="28352475">
        <w:rPr>
          <w:i w:val="1"/>
          <w:iCs w:val="1"/>
          <w:sz w:val="16"/>
          <w:szCs w:val="16"/>
        </w:rPr>
        <w:t>" ]</w:t>
      </w:r>
      <w:r w:rsidRPr="7020858C" w:rsidR="28352475">
        <w:rPr>
          <w:i w:val="1"/>
          <w:iCs w:val="1"/>
          <w:sz w:val="16"/>
          <w:szCs w:val="16"/>
        </w:rPr>
        <w:t>; then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    echo "Creating virtual environment: $VENV_NAME"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    python3 -m </w:t>
      </w:r>
      <w:r w:rsidRPr="7020858C" w:rsidR="28352475">
        <w:rPr>
          <w:i w:val="1"/>
          <w:iCs w:val="1"/>
          <w:sz w:val="16"/>
          <w:szCs w:val="16"/>
        </w:rPr>
        <w:t>venv</w:t>
      </w:r>
      <w:r w:rsidRPr="7020858C" w:rsidR="28352475">
        <w:rPr>
          <w:i w:val="1"/>
          <w:iCs w:val="1"/>
          <w:sz w:val="16"/>
          <w:szCs w:val="16"/>
        </w:rPr>
        <w:t xml:space="preserve"> $VENV_NAME</w:t>
      </w:r>
      <w:r>
        <w:br/>
      </w:r>
      <w:r w:rsidRPr="7020858C" w:rsidR="28352475">
        <w:rPr>
          <w:i w:val="1"/>
          <w:iCs w:val="1"/>
          <w:sz w:val="16"/>
          <w:szCs w:val="16"/>
        </w:rPr>
        <w:t>else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    echo "Virtual environment $VENV_NAME already exists."</w:t>
      </w:r>
      <w:r>
        <w:br/>
      </w:r>
      <w:r w:rsidRPr="7020858C" w:rsidR="28352475">
        <w:rPr>
          <w:i w:val="1"/>
          <w:iCs w:val="1"/>
          <w:sz w:val="16"/>
          <w:szCs w:val="16"/>
        </w:rPr>
        <w:t>fi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># Activate the virtual environment</w:t>
      </w:r>
      <w:r>
        <w:br/>
      </w:r>
      <w:r w:rsidRPr="7020858C" w:rsidR="28352475">
        <w:rPr>
          <w:i w:val="1"/>
          <w:iCs w:val="1"/>
          <w:sz w:val="16"/>
          <w:szCs w:val="16"/>
        </w:rPr>
        <w:t>source $VENV_NAME/bin/activate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># Upgrade pip</w:t>
      </w:r>
      <w:r>
        <w:br/>
      </w:r>
      <w:r w:rsidRPr="7020858C" w:rsidR="28352475">
        <w:rPr>
          <w:i w:val="1"/>
          <w:iCs w:val="1"/>
          <w:sz w:val="16"/>
          <w:szCs w:val="16"/>
        </w:rPr>
        <w:t>echo "Upgrading pip..."</w:t>
      </w:r>
      <w:r>
        <w:br/>
      </w:r>
      <w:r w:rsidRPr="7020858C" w:rsidR="28352475">
        <w:rPr>
          <w:i w:val="1"/>
          <w:iCs w:val="1"/>
          <w:sz w:val="16"/>
          <w:szCs w:val="16"/>
        </w:rPr>
        <w:t>pip install --upgrade pip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># Install required Python libraries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echo "Installing required libraries: </w:t>
      </w:r>
      <w:r w:rsidRPr="7020858C" w:rsidR="28352475">
        <w:rPr>
          <w:i w:val="1"/>
          <w:iCs w:val="1"/>
          <w:sz w:val="16"/>
          <w:szCs w:val="16"/>
        </w:rPr>
        <w:t>pexpect</w:t>
      </w:r>
      <w:r w:rsidRPr="7020858C" w:rsidR="28352475">
        <w:rPr>
          <w:i w:val="1"/>
          <w:iCs w:val="1"/>
          <w:sz w:val="16"/>
          <w:szCs w:val="16"/>
        </w:rPr>
        <w:t xml:space="preserve">, </w:t>
      </w:r>
      <w:r w:rsidRPr="7020858C" w:rsidR="28352475">
        <w:rPr>
          <w:i w:val="1"/>
          <w:iCs w:val="1"/>
          <w:sz w:val="16"/>
          <w:szCs w:val="16"/>
        </w:rPr>
        <w:t>paramiko</w:t>
      </w:r>
      <w:r w:rsidRPr="7020858C" w:rsidR="28352475">
        <w:rPr>
          <w:i w:val="1"/>
          <w:iCs w:val="1"/>
          <w:sz w:val="16"/>
          <w:szCs w:val="16"/>
        </w:rPr>
        <w:t>, fabric"</w:t>
      </w:r>
      <w:r>
        <w:br/>
      </w:r>
      <w:r w:rsidRPr="7020858C" w:rsidR="28352475">
        <w:rPr>
          <w:i w:val="1"/>
          <w:iCs w:val="1"/>
          <w:sz w:val="16"/>
          <w:szCs w:val="16"/>
        </w:rPr>
        <w:t xml:space="preserve">pip install </w:t>
      </w:r>
      <w:r w:rsidRPr="7020858C" w:rsidR="28352475">
        <w:rPr>
          <w:i w:val="1"/>
          <w:iCs w:val="1"/>
          <w:sz w:val="16"/>
          <w:szCs w:val="16"/>
        </w:rPr>
        <w:t>pexpect</w:t>
      </w:r>
      <w:r w:rsidRPr="7020858C" w:rsidR="28352475">
        <w:rPr>
          <w:i w:val="1"/>
          <w:iCs w:val="1"/>
          <w:sz w:val="16"/>
          <w:szCs w:val="16"/>
        </w:rPr>
        <w:t xml:space="preserve"> </w:t>
      </w:r>
      <w:r w:rsidRPr="7020858C" w:rsidR="28352475">
        <w:rPr>
          <w:i w:val="1"/>
          <w:iCs w:val="1"/>
          <w:sz w:val="16"/>
          <w:szCs w:val="16"/>
        </w:rPr>
        <w:t>paramiko</w:t>
      </w:r>
      <w:r w:rsidRPr="7020858C" w:rsidR="28352475">
        <w:rPr>
          <w:i w:val="1"/>
          <w:iCs w:val="1"/>
          <w:sz w:val="16"/>
          <w:szCs w:val="16"/>
        </w:rPr>
        <w:t xml:space="preserve"> fabric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># Deactivate the virtual environment</w:t>
      </w:r>
      <w:r>
        <w:br/>
      </w:r>
      <w:r w:rsidRPr="7020858C" w:rsidR="28352475">
        <w:rPr>
          <w:i w:val="1"/>
          <w:iCs w:val="1"/>
          <w:sz w:val="16"/>
          <w:szCs w:val="16"/>
        </w:rPr>
        <w:t>echo "Deactivating virtual environment..."</w:t>
      </w:r>
      <w:r>
        <w:br/>
      </w:r>
      <w:r w:rsidRPr="7020858C" w:rsidR="28352475">
        <w:rPr>
          <w:i w:val="1"/>
          <w:iCs w:val="1"/>
          <w:sz w:val="16"/>
          <w:szCs w:val="16"/>
        </w:rPr>
        <w:t>deactivate</w:t>
      </w:r>
      <w:r>
        <w:br/>
      </w:r>
      <w:r>
        <w:br/>
      </w:r>
      <w:r w:rsidRPr="7020858C" w:rsidR="28352475">
        <w:rPr>
          <w:i w:val="1"/>
          <w:iCs w:val="1"/>
          <w:sz w:val="16"/>
          <w:szCs w:val="16"/>
        </w:rPr>
        <w:t># Confirmation message</w:t>
      </w:r>
      <w:r>
        <w:br/>
      </w:r>
      <w:r w:rsidRPr="7020858C" w:rsidR="28352475">
        <w:rPr>
          <w:i w:val="1"/>
          <w:iCs w:val="1"/>
          <w:sz w:val="16"/>
          <w:szCs w:val="16"/>
        </w:rPr>
        <w:t>echo "Setup complete. Virtual environment $VENV_NAME is ready with the required libraries installed."</w:t>
      </w:r>
      <w:r>
        <w:br/>
      </w:r>
    </w:p>
    <w:p w:rsidR="1D0AEC63" w:rsidRDefault="1D0AEC63" w14:paraId="370B142B" w14:textId="18043442">
      <w:pPr>
        <w:rPr>
          <w:b w:val="0"/>
          <w:bCs w:val="0"/>
        </w:rPr>
      </w:pPr>
      <w:r w:rsidR="1D0AEC63">
        <w:rPr>
          <w:b w:val="0"/>
          <w:bCs w:val="0"/>
        </w:rPr>
        <w:t xml:space="preserve">Then press </w:t>
      </w:r>
      <w:r w:rsidRPr="7020858C" w:rsidR="1D0AEC63">
        <w:rPr>
          <w:b w:val="1"/>
          <w:bCs w:val="1"/>
        </w:rPr>
        <w:t>Ctrl+O</w:t>
      </w:r>
      <w:r w:rsidR="1D0AEC63">
        <w:rPr>
          <w:b w:val="0"/>
          <w:bCs w:val="0"/>
        </w:rPr>
        <w:t xml:space="preserve"> to</w:t>
      </w:r>
      <w:r w:rsidR="422F97FB">
        <w:rPr>
          <w:b w:val="0"/>
          <w:bCs w:val="0"/>
        </w:rPr>
        <w:t xml:space="preserve"> save the changes, then press </w:t>
      </w:r>
      <w:r w:rsidRPr="7020858C" w:rsidR="422F97FB">
        <w:rPr>
          <w:b w:val="1"/>
          <w:bCs w:val="1"/>
        </w:rPr>
        <w:t>Enter</w:t>
      </w:r>
      <w:r w:rsidR="422F97FB">
        <w:rPr>
          <w:b w:val="0"/>
          <w:bCs w:val="0"/>
        </w:rPr>
        <w:t xml:space="preserve">, then </w:t>
      </w:r>
      <w:r w:rsidRPr="7020858C" w:rsidR="422F97FB">
        <w:rPr>
          <w:b w:val="1"/>
          <w:bCs w:val="1"/>
        </w:rPr>
        <w:t>Ctrl+X</w:t>
      </w:r>
      <w:r w:rsidR="422F97FB">
        <w:rPr>
          <w:b w:val="0"/>
          <w:bCs w:val="0"/>
        </w:rPr>
        <w:t xml:space="preserve"> to close the nano editor</w:t>
      </w:r>
    </w:p>
    <w:p xmlns:wp14="http://schemas.microsoft.com/office/word/2010/wordml" w:rsidR="00742D6E" w:rsidRDefault="004D6AF5" w14:paraId="180D8FD9" wp14:textId="77777777">
      <w:r>
        <w:t>2. Grant execution permissions to the script using the following command:</w:t>
      </w:r>
    </w:p>
    <w:p xmlns:wp14="http://schemas.microsoft.com/office/word/2010/wordml" w:rsidR="00742D6E" w:rsidRDefault="004D6AF5" w14:paraId="74ED9150" wp14:textId="77777777">
      <w:r>
        <w:t xml:space="preserve">   ```bash</w:t>
      </w:r>
      <w:r>
        <w:br/>
      </w:r>
      <w:r>
        <w:t xml:space="preserve">   chmod +x setup_env.sh</w:t>
      </w:r>
      <w:r>
        <w:br/>
      </w:r>
      <w:r>
        <w:t xml:space="preserve">   ```</w:t>
      </w:r>
    </w:p>
    <w:p xmlns:wp14="http://schemas.microsoft.com/office/word/2010/wordml" w:rsidR="00742D6E" w:rsidRDefault="004D6AF5" w14:paraId="4B072169" wp14:textId="77777777">
      <w:r>
        <w:t>3. Execute the script with elevated privileges:</w:t>
      </w:r>
    </w:p>
    <w:p xmlns:wp14="http://schemas.microsoft.com/office/word/2010/wordml" w:rsidR="00742D6E" w:rsidP="7020858C" w:rsidRDefault="004D6AF5" w14:paraId="2CDABC5E" wp14:textId="1DF00215">
      <w:pPr/>
      <w:r w:rsidR="004D6AF5">
        <w:rPr/>
        <w:t xml:space="preserve">   ```bash</w:t>
      </w:r>
      <w:r>
        <w:br/>
      </w:r>
      <w:r w:rsidR="004D6AF5">
        <w:rPr/>
        <w:t xml:space="preserve">   </w:t>
      </w:r>
      <w:r w:rsidR="004D6AF5">
        <w:rPr/>
        <w:t>sudo</w:t>
      </w:r>
      <w:r w:rsidR="004D6AF5">
        <w:rPr/>
        <w:t xml:space="preserve"> ./setup_env.sh</w:t>
      </w:r>
      <w:r>
        <w:br/>
      </w:r>
      <w:r w:rsidR="004D6AF5">
        <w:rPr/>
        <w:t xml:space="preserve">   ```</w:t>
      </w:r>
    </w:p>
    <w:p xmlns:wp14="http://schemas.microsoft.com/office/word/2010/wordml" w:rsidR="00742D6E" w:rsidRDefault="004D6AF5" w14:paraId="38BE6451" wp14:textId="77777777">
      <w:pPr>
        <w:pStyle w:val="Heading2"/>
      </w:pPr>
      <w:r>
        <w:t>Activating the Python Virtual Environment</w:t>
      </w:r>
    </w:p>
    <w:p xmlns:wp14="http://schemas.microsoft.com/office/word/2010/wordml" w:rsidR="00742D6E" w:rsidRDefault="004D6AF5" w14:paraId="4D508E5B" wp14:textId="77777777">
      <w:r>
        <w:t>To activate the virtual environment, use the following command:</w:t>
      </w:r>
    </w:p>
    <w:p xmlns:wp14="http://schemas.microsoft.com/office/word/2010/wordml" w:rsidR="00742D6E" w:rsidRDefault="004D6AF5" w14:paraId="55733EE5" wp14:textId="77777777">
      <w:r>
        <w:t>```bash</w:t>
      </w:r>
      <w:r>
        <w:br/>
      </w:r>
      <w:r>
        <w:t>source my_python_env/bin/activate</w:t>
      </w:r>
      <w:r>
        <w:br/>
      </w:r>
      <w:r>
        <w:t>```</w:t>
      </w:r>
    </w:p>
    <w:p xmlns:wp14="http://schemas.microsoft.com/office/word/2010/wordml" w:rsidR="00742D6E" w:rsidRDefault="004D6AF5" w14:paraId="3F7EE95E" wp14:textId="77777777">
      <w:r>
        <w:t>Once activated, you can use the Python environment to run your projects and scripts. To deactivate, simply use the `deactivate` command.</w:t>
      </w:r>
    </w:p>
    <w:sectPr w:rsidR="00742D6E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197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 w16cid:durableId="981737340">
    <w:abstractNumId w:val="8"/>
  </w:num>
  <w:num w:numId="2" w16cid:durableId="2127042354">
    <w:abstractNumId w:val="6"/>
  </w:num>
  <w:num w:numId="3" w16cid:durableId="1920360631">
    <w:abstractNumId w:val="5"/>
  </w:num>
  <w:num w:numId="4" w16cid:durableId="603148554">
    <w:abstractNumId w:val="4"/>
  </w:num>
  <w:num w:numId="5" w16cid:durableId="699627070">
    <w:abstractNumId w:val="7"/>
  </w:num>
  <w:num w:numId="6" w16cid:durableId="1881555853">
    <w:abstractNumId w:val="3"/>
  </w:num>
  <w:num w:numId="7" w16cid:durableId="645091800">
    <w:abstractNumId w:val="2"/>
  </w:num>
  <w:num w:numId="8" w16cid:durableId="411199452">
    <w:abstractNumId w:val="1"/>
  </w:num>
  <w:num w:numId="9" w16cid:durableId="169916093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6AF5"/>
    <w:rsid w:val="00742D6E"/>
    <w:rsid w:val="00AA1D8D"/>
    <w:rsid w:val="00B47730"/>
    <w:rsid w:val="00CB0664"/>
    <w:rsid w:val="00F51B97"/>
    <w:rsid w:val="00FC693F"/>
    <w:rsid w:val="0108F061"/>
    <w:rsid w:val="01D7BF0B"/>
    <w:rsid w:val="028AD1AA"/>
    <w:rsid w:val="0399DE8D"/>
    <w:rsid w:val="04564430"/>
    <w:rsid w:val="05537CAC"/>
    <w:rsid w:val="05E0FD2E"/>
    <w:rsid w:val="0A345E18"/>
    <w:rsid w:val="0A374E23"/>
    <w:rsid w:val="0AD492B1"/>
    <w:rsid w:val="0C77FCD0"/>
    <w:rsid w:val="0CE4687E"/>
    <w:rsid w:val="0E3E6355"/>
    <w:rsid w:val="0F2A4C90"/>
    <w:rsid w:val="100164A1"/>
    <w:rsid w:val="102CCDE3"/>
    <w:rsid w:val="10CC60F5"/>
    <w:rsid w:val="10D7DDE8"/>
    <w:rsid w:val="127DE0BC"/>
    <w:rsid w:val="128BD07E"/>
    <w:rsid w:val="12C29E74"/>
    <w:rsid w:val="1410BAC4"/>
    <w:rsid w:val="15A9CB90"/>
    <w:rsid w:val="169664F7"/>
    <w:rsid w:val="16A40542"/>
    <w:rsid w:val="1B116054"/>
    <w:rsid w:val="1B4E13F3"/>
    <w:rsid w:val="1BE85838"/>
    <w:rsid w:val="1BEE8ABD"/>
    <w:rsid w:val="1C9A868B"/>
    <w:rsid w:val="1D0AEC63"/>
    <w:rsid w:val="20258F48"/>
    <w:rsid w:val="212303AB"/>
    <w:rsid w:val="219465D2"/>
    <w:rsid w:val="235DCED5"/>
    <w:rsid w:val="247C4B64"/>
    <w:rsid w:val="25CCAE2C"/>
    <w:rsid w:val="26DF753A"/>
    <w:rsid w:val="2717142E"/>
    <w:rsid w:val="27708958"/>
    <w:rsid w:val="283287FD"/>
    <w:rsid w:val="28352475"/>
    <w:rsid w:val="29F450F4"/>
    <w:rsid w:val="30305CE9"/>
    <w:rsid w:val="3039329D"/>
    <w:rsid w:val="317136F9"/>
    <w:rsid w:val="31CB241D"/>
    <w:rsid w:val="327B2EC3"/>
    <w:rsid w:val="34A302A6"/>
    <w:rsid w:val="35136F80"/>
    <w:rsid w:val="3594DB32"/>
    <w:rsid w:val="3615E85D"/>
    <w:rsid w:val="372E95EE"/>
    <w:rsid w:val="37470A6E"/>
    <w:rsid w:val="374CD20B"/>
    <w:rsid w:val="3A834CAB"/>
    <w:rsid w:val="3AA0C507"/>
    <w:rsid w:val="3AEFC0D5"/>
    <w:rsid w:val="3B107B94"/>
    <w:rsid w:val="3B5A0A91"/>
    <w:rsid w:val="3BEF6935"/>
    <w:rsid w:val="3C9B826C"/>
    <w:rsid w:val="3DCD78D7"/>
    <w:rsid w:val="3DD0FD3E"/>
    <w:rsid w:val="3F187893"/>
    <w:rsid w:val="3F2B888C"/>
    <w:rsid w:val="3FA9AB92"/>
    <w:rsid w:val="4044B15D"/>
    <w:rsid w:val="41E6BE3A"/>
    <w:rsid w:val="422F97FB"/>
    <w:rsid w:val="4233D2B8"/>
    <w:rsid w:val="42A40881"/>
    <w:rsid w:val="44759BE5"/>
    <w:rsid w:val="458F8793"/>
    <w:rsid w:val="468BD8DF"/>
    <w:rsid w:val="475D40DE"/>
    <w:rsid w:val="475F7AE9"/>
    <w:rsid w:val="47F7567A"/>
    <w:rsid w:val="48394EC9"/>
    <w:rsid w:val="48A0BDBE"/>
    <w:rsid w:val="48E725BD"/>
    <w:rsid w:val="498B8CA4"/>
    <w:rsid w:val="4B4F86AD"/>
    <w:rsid w:val="4E8B99E5"/>
    <w:rsid w:val="504E7535"/>
    <w:rsid w:val="520E80AE"/>
    <w:rsid w:val="530EC050"/>
    <w:rsid w:val="54150E0D"/>
    <w:rsid w:val="555A9FAA"/>
    <w:rsid w:val="5732CECF"/>
    <w:rsid w:val="5997584B"/>
    <w:rsid w:val="5A1AF5EF"/>
    <w:rsid w:val="5A906B17"/>
    <w:rsid w:val="5B28DD7A"/>
    <w:rsid w:val="5B972A6C"/>
    <w:rsid w:val="5BD8AE55"/>
    <w:rsid w:val="600F5E62"/>
    <w:rsid w:val="615A823A"/>
    <w:rsid w:val="62FEAB4A"/>
    <w:rsid w:val="6312C451"/>
    <w:rsid w:val="63BA67D5"/>
    <w:rsid w:val="64687FEA"/>
    <w:rsid w:val="673ACBFE"/>
    <w:rsid w:val="677F9FC0"/>
    <w:rsid w:val="6783ABD9"/>
    <w:rsid w:val="67D794A4"/>
    <w:rsid w:val="6B0EDB87"/>
    <w:rsid w:val="6B34E493"/>
    <w:rsid w:val="6C30A060"/>
    <w:rsid w:val="6EAAAB6E"/>
    <w:rsid w:val="7020858C"/>
    <w:rsid w:val="711801A5"/>
    <w:rsid w:val="71961087"/>
    <w:rsid w:val="71AAB0E5"/>
    <w:rsid w:val="71E4981E"/>
    <w:rsid w:val="72B3EEDF"/>
    <w:rsid w:val="73E68AF7"/>
    <w:rsid w:val="74147FA0"/>
    <w:rsid w:val="7523EBA0"/>
    <w:rsid w:val="7623EF44"/>
    <w:rsid w:val="766D1C92"/>
    <w:rsid w:val="799F5F13"/>
    <w:rsid w:val="7AE5AED4"/>
    <w:rsid w:val="7B44100D"/>
    <w:rsid w:val="7B650520"/>
    <w:rsid w:val="7E36E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AD77D"/>
  <w14:defaultImageDpi w14:val="300"/>
  <w15:docId w15:val="{C5025F31-8332-462A-B53A-EC7C01354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Kiran Avulasetty</lastModifiedBy>
  <revision>2</revision>
  <dcterms:created xsi:type="dcterms:W3CDTF">2025-01-25T07:58:00.0000000Z</dcterms:created>
  <dcterms:modified xsi:type="dcterms:W3CDTF">2025-01-25T10:30:04.8460021Z</dcterms:modified>
  <category/>
</coreProperties>
</file>