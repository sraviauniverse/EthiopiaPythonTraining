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04CF0" w:rsidRDefault="00000000" w14:paraId="15A8A337" w14:textId="4715F270">
      <w:pPr>
        <w:pStyle w:val="Heading1"/>
      </w:pPr>
      <w:r w:rsidR="00000000">
        <w:rPr/>
        <w:t xml:space="preserve">Lab Instructions: </w:t>
      </w:r>
      <w:r w:rsidR="00696056">
        <w:rPr/>
        <w:t xml:space="preserve">Automate Remote Host Login using </w:t>
      </w:r>
      <w:r w:rsidR="00696056">
        <w:rPr/>
        <w:t>Paramiko</w:t>
      </w:r>
    </w:p>
    <w:p w:rsidR="30631122" w:rsidP="30631122" w:rsidRDefault="30631122" w14:paraId="5D6337FF" w14:textId="773D25C9">
      <w:pPr>
        <w:pStyle w:val="Normal"/>
      </w:pPr>
    </w:p>
    <w:p w:rsidR="3AD42B38" w:rsidP="30631122" w:rsidRDefault="3AD42B38" w14:paraId="7A9AD88D" w14:textId="76051442">
      <w:pPr>
        <w:pStyle w:val="ListParagraph"/>
        <w:numPr>
          <w:ilvl w:val="0"/>
          <w:numId w:val="10"/>
        </w:numPr>
        <w:rPr/>
      </w:pPr>
      <w:r w:rsidR="3AD42B38">
        <w:rPr/>
        <w:t xml:space="preserve">Ensure that you are in your python virtual environment, it </w:t>
      </w:r>
      <w:r w:rsidR="3AD42B38">
        <w:rPr/>
        <w:t>it</w:t>
      </w:r>
      <w:r w:rsidR="3AD42B38">
        <w:rPr/>
        <w:t xml:space="preserve"> is not active, use the following command to activate it:</w:t>
      </w:r>
      <w:r>
        <w:br/>
      </w:r>
    </w:p>
    <w:p w:rsidR="72C1EA2E" w:rsidP="30631122" w:rsidRDefault="72C1EA2E" w14:paraId="21430078" w14:textId="6BA406E7">
      <w:pPr>
        <w:pStyle w:val="Normal"/>
        <w:ind w:left="720" w:firstLine="720"/>
        <w:rPr>
          <w:b w:val="1"/>
          <w:bCs w:val="1"/>
        </w:rPr>
      </w:pPr>
      <w:r w:rsidRPr="30631122" w:rsidR="72C1EA2E">
        <w:rPr>
          <w:b w:val="1"/>
          <w:bCs w:val="1"/>
        </w:rPr>
        <w:t xml:space="preserve">source </w:t>
      </w:r>
      <w:r w:rsidRPr="30631122" w:rsidR="72C1EA2E">
        <w:rPr>
          <w:b w:val="1"/>
          <w:bCs w:val="1"/>
        </w:rPr>
        <w:t>my_python_env</w:t>
      </w:r>
      <w:r w:rsidRPr="30631122" w:rsidR="72C1EA2E">
        <w:rPr>
          <w:b w:val="1"/>
          <w:bCs w:val="1"/>
        </w:rPr>
        <w:t>/bin/activate</w:t>
      </w:r>
    </w:p>
    <w:p w:rsidR="00D04CF0" w:rsidRDefault="00000000" w14:paraId="018A2D41" w14:textId="4CF2FF03">
      <w:pPr>
        <w:pStyle w:val="Heading2"/>
      </w:pPr>
      <w:r w:rsidR="00000000">
        <w:rPr/>
        <w:t>Prerequisites</w:t>
      </w:r>
    </w:p>
    <w:p w:rsidR="00D04CF0" w:rsidRDefault="00000000" w14:paraId="2CF6D9E6" w14:textId="41F7EDAB">
      <w:r w:rsidR="00000000">
        <w:rPr/>
        <w:t>1. Install Python</w:t>
      </w:r>
      <w:r w:rsidR="2F4FD188">
        <w:rPr/>
        <w:t xml:space="preserve"> (ignore if it is already </w:t>
      </w:r>
      <w:r w:rsidR="63CAE4EA">
        <w:rPr/>
        <w:t>done)</w:t>
      </w:r>
      <w:r w:rsidR="00000000">
        <w:rPr/>
        <w:t>:</w:t>
      </w:r>
    </w:p>
    <w:p w:rsidR="00D04CF0" w:rsidRDefault="00000000" w14:paraId="15122ABE" w14:textId="77777777">
      <w:r>
        <w:t xml:space="preserve">   - Ensure Python (3.6 or later) is installed on your system.</w:t>
      </w:r>
    </w:p>
    <w:p w:rsidR="00D04CF0" w:rsidRDefault="00000000" w14:paraId="74FE865C" w14:textId="77777777">
      <w:r>
        <w:t xml:space="preserve">   - Verify the installation:</w:t>
      </w:r>
    </w:p>
    <w:p w:rsidR="00D04CF0" w:rsidRDefault="00000000" w14:paraId="63757CFB" w14:textId="77777777">
      <w:r>
        <w:t xml:space="preserve">     python3 --version</w:t>
      </w:r>
    </w:p>
    <w:p w:rsidR="00D04CF0" w:rsidRDefault="00000000" w14:paraId="2D488DAA" w14:textId="024D1F55">
      <w:r>
        <w:br/>
      </w:r>
      <w:r w:rsidR="00000000">
        <w:rPr/>
        <w:t xml:space="preserve">2. Install </w:t>
      </w:r>
      <w:r w:rsidR="00000000">
        <w:rPr/>
        <w:t>Paramiko</w:t>
      </w:r>
      <w:r w:rsidR="5555166E">
        <w:rPr/>
        <w:t xml:space="preserve"> (ignore</w:t>
      </w:r>
      <w:r w:rsidR="19029212">
        <w:rPr/>
        <w:t xml:space="preserve"> if this already done)</w:t>
      </w:r>
    </w:p>
    <w:p w:rsidR="00D04CF0" w:rsidRDefault="00000000" w14:paraId="536F7C7D" w14:textId="77777777">
      <w:r>
        <w:t xml:space="preserve">   - Paramiko is required for SSH automation. Install it using pip:</w:t>
      </w:r>
    </w:p>
    <w:p w:rsidR="00D04CF0" w:rsidRDefault="00000000" w14:paraId="7707970E" w14:textId="77777777">
      <w:r>
        <w:t xml:space="preserve">     pip install paramiko</w:t>
      </w:r>
    </w:p>
    <w:p w:rsidR="00D04CF0" w:rsidRDefault="00000000" w14:paraId="793AF782" w14:textId="20663881">
      <w:r>
        <w:br/>
      </w:r>
      <w:r w:rsidR="00000000">
        <w:rPr/>
        <w:t>3. Create a Virtual Environment</w:t>
      </w:r>
      <w:r w:rsidR="200B3237">
        <w:rPr/>
        <w:t xml:space="preserve"> </w:t>
      </w:r>
      <w:r w:rsidRPr="30631122" w:rsidR="200B3237">
        <w:rPr>
          <w:b w:val="1"/>
          <w:bCs w:val="1"/>
        </w:rPr>
        <w:t xml:space="preserve">if it is not </w:t>
      </w:r>
      <w:r w:rsidRPr="30631122" w:rsidR="200B3237">
        <w:rPr>
          <w:b w:val="1"/>
          <w:bCs w:val="1"/>
        </w:rPr>
        <w:t>created</w:t>
      </w:r>
      <w:r w:rsidR="200B3237">
        <w:rPr/>
        <w:t xml:space="preserve"> </w:t>
      </w:r>
      <w:r w:rsidR="00000000">
        <w:rPr/>
        <w:t>:</w:t>
      </w:r>
    </w:p>
    <w:p w:rsidR="00D04CF0" w:rsidRDefault="00000000" w14:paraId="66362724" w14:textId="77777777">
      <w:r>
        <w:t xml:space="preserve">   - Use a Python virtual environment to isolate your project.</w:t>
      </w:r>
    </w:p>
    <w:p w:rsidR="00D04CF0" w:rsidRDefault="00000000" w14:paraId="46888617" w14:textId="77777777">
      <w:r>
        <w:t xml:space="preserve">     python3 -m venv venv</w:t>
      </w:r>
    </w:p>
    <w:p w:rsidR="00D04CF0" w:rsidRDefault="00000000" w14:paraId="7E8CFD6A" w14:textId="77777777">
      <w:r>
        <w:t xml:space="preserve">   - Activate the virtual environment:</w:t>
      </w:r>
    </w:p>
    <w:p w:rsidR="00D04CF0" w:rsidRDefault="00000000" w14:paraId="01E2BC47" w14:textId="77777777">
      <w:r>
        <w:t xml:space="preserve">     source venv/bin/activate   # For Linux/macOS</w:t>
      </w:r>
    </w:p>
    <w:p w:rsidR="00D04CF0" w:rsidRDefault="00000000" w14:paraId="725DB181" w14:textId="22967F42">
      <w:r w:rsidR="00000000">
        <w:rPr/>
        <w:t xml:space="preserve">     </w:t>
      </w:r>
    </w:p>
    <w:p w:rsidR="00D04CF0" w:rsidRDefault="00000000" w14:paraId="0F6F872C" w14:textId="77777777">
      <w:r>
        <w:t xml:space="preserve">   - Install Paramiko within the virtual environment:</w:t>
      </w:r>
    </w:p>
    <w:p w:rsidR="00D04CF0" w:rsidRDefault="00000000" w14:paraId="44A15D5B" w14:textId="77777777">
      <w:r>
        <w:t xml:space="preserve">     pip install paramiko</w:t>
      </w:r>
    </w:p>
    <w:p w:rsidR="00D04CF0" w:rsidRDefault="00000000" w14:paraId="7D8732A3" w14:textId="77777777">
      <w:pPr>
        <w:pStyle w:val="Heading2"/>
      </w:pPr>
      <w:r w:rsidR="00000000">
        <w:rPr/>
        <w:t>Step 2: Create the Python Script</w:t>
      </w:r>
    </w:p>
    <w:p w:rsidR="447A172E" w:rsidP="30631122" w:rsidRDefault="447A172E" w14:paraId="37836E79" w14:textId="5CBEA775">
      <w:pPr>
        <w:pStyle w:val="ListParagraph"/>
        <w:numPr>
          <w:ilvl w:val="0"/>
          <w:numId w:val="11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631122" w:rsidR="447A172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Now, </w:t>
      </w:r>
      <w:r w:rsidRPr="30631122" w:rsidR="447A172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lets</w:t>
      </w:r>
      <w:r w:rsidRPr="30631122" w:rsidR="447A172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create a python script with name </w:t>
      </w:r>
      <w:r w:rsidRPr="30631122" w:rsidR="447A172E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‘Automate_Remote_Host_Login_using_Paramiko.py’ </w:t>
      </w:r>
      <w:r w:rsidRPr="30631122" w:rsidR="447A172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using nano editor. To do so, please enter the following command:</w:t>
      </w:r>
    </w:p>
    <w:p w:rsidR="30631122" w:rsidP="30631122" w:rsidRDefault="30631122" w14:paraId="7E1A2F36" w14:textId="47C8FEF4">
      <w:pPr>
        <w:ind w:left="7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47A172E" w:rsidP="30631122" w:rsidRDefault="447A172E" w14:paraId="1828B438" w14:textId="28C4D8BE">
      <w:pPr>
        <w:ind w:left="7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631122" w:rsidR="447A172E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nano</w:t>
      </w:r>
      <w:r w:rsidRPr="30631122" w:rsidR="447A172E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0631122" w:rsidR="447A172E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Automate_Remote_Host_Login_using_Paramiko</w:t>
      </w:r>
      <w:r w:rsidRPr="30631122" w:rsidR="3D29A14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.py</w:t>
      </w:r>
    </w:p>
    <w:p w:rsidR="30631122" w:rsidRDefault="30631122" w14:paraId="68E31416" w14:textId="6ABB8FA8"/>
    <w:p w:rsidR="00D04CF0" w:rsidRDefault="00000000" w14:paraId="338EEEA3" w14:textId="65A73B29">
      <w:r w:rsidR="00000000">
        <w:rPr/>
        <w:t xml:space="preserve">   - Create a file named </w:t>
      </w:r>
      <w:r w:rsidRPr="30631122" w:rsidR="2E714656">
        <w:rPr>
          <w:b w:val="1"/>
          <w:bCs w:val="1"/>
        </w:rPr>
        <w:t>Automate_Remote_Host_Login_using_Paramiko.py</w:t>
      </w:r>
      <w:r w:rsidRPr="30631122" w:rsidR="00000000">
        <w:rPr>
          <w:b w:val="1"/>
          <w:bCs w:val="1"/>
        </w:rPr>
        <w:t xml:space="preserve"> </w:t>
      </w:r>
      <w:r w:rsidR="00000000">
        <w:rPr/>
        <w:t>in your working directory and add the following content:</w:t>
      </w:r>
    </w:p>
    <w:p w:rsidRPr="00696056" w:rsidR="00D04CF0" w:rsidRDefault="00000000" w14:paraId="0D65A4DB" w14:textId="77777777" w14:noSpellErr="1">
      <w:pPr>
        <w:rPr>
          <w:b w:val="1"/>
          <w:bCs w:val="1"/>
        </w:rPr>
      </w:pPr>
      <w:r>
        <w:br/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>import paramiko</w:t>
      </w:r>
      <w:r>
        <w:br/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>import time</w:t>
      </w:r>
      <w:r>
        <w:br/>
      </w:r>
      <w:r>
        <w:br/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 xml:space="preserve">def </w:t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>connect_to_remote_host</w:t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>(hostname, port, username, password):</w:t>
      </w:r>
      <w:r>
        <w:br/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 xml:space="preserve">    try:</w:t>
      </w:r>
      <w:r>
        <w:br/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 xml:space="preserve">        # Initialize SSH client</w:t>
      </w:r>
      <w:r>
        <w:br/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 xml:space="preserve">        </w:t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>ssh_client</w:t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 xml:space="preserve"> = </w:t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>paramiko.SSHClient</w:t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>()</w:t>
      </w:r>
      <w:r>
        <w:br/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 xml:space="preserve">        </w:t>
      </w:r>
      <w:r>
        <w:br/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 xml:space="preserve">        # Automatically add the host key if it's not already in known_hosts</w:t>
      </w:r>
      <w:r>
        <w:br/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 xml:space="preserve">        </w:t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>ssh_client.set_missing_host_key_policy</w:t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>(</w:t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>paramiko.AutoAddPolicy</w:t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>())</w:t>
      </w:r>
      <w:r>
        <w:br/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 xml:space="preserve">        </w:t>
      </w:r>
      <w:r>
        <w:br/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 xml:space="preserve">        # Connect to the remote host</w:t>
      </w:r>
      <w:r>
        <w:br/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 xml:space="preserve">        print(</w:t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>f"Connecting</w:t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 xml:space="preserve"> to {hostname}...")</w:t>
      </w:r>
      <w:r>
        <w:br/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 xml:space="preserve">        </w:t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>ssh_client.connect</w:t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>(hostname, port=port, username=username, password=password)</w:t>
      </w:r>
      <w:r>
        <w:br/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 xml:space="preserve">        </w:t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>print(</w:t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>f"Connected</w:t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 xml:space="preserve"> to {hostname}!")</w:t>
      </w:r>
      <w:r>
        <w:br/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 xml:space="preserve">        </w:t>
      </w:r>
      <w:r>
        <w:br/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 xml:space="preserve">        # Open an interactive shell session</w:t>
      </w:r>
      <w:r>
        <w:br/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 xml:space="preserve">        shell = </w:t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>ssh_client.invoke_shell</w:t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>()</w:t>
      </w:r>
      <w:r>
        <w:br/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 xml:space="preserve">        </w:t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>print(</w:t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>"Interactive shell started. You can now run commands on the remote host.")</w:t>
      </w:r>
      <w:r>
        <w:br/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 xml:space="preserve">        return </w:t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>ssh_client</w:t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>, shell</w:t>
      </w:r>
      <w:r>
        <w:br/>
      </w:r>
      <w:r>
        <w:br/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 xml:space="preserve">    except Exception as e:</w:t>
      </w:r>
      <w:r>
        <w:br/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 xml:space="preserve">        print(</w:t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>f"An</w:t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 xml:space="preserve"> error occurred during connection: {e}")</w:t>
      </w:r>
      <w:r>
        <w:br/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 xml:space="preserve">        return None, None</w:t>
      </w:r>
      <w:r>
        <w:br/>
      </w:r>
      <w:r>
        <w:br/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 xml:space="preserve">def </w:t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>interact_with_remote</w:t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>(shell):</w:t>
      </w:r>
      <w:r>
        <w:br/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 xml:space="preserve">    try:</w:t>
      </w:r>
      <w:r>
        <w:br/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 xml:space="preserve">        while True:</w:t>
      </w:r>
      <w:r>
        <w:br/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 xml:space="preserve">            # Prompt the user for commands to execute on the remote host</w:t>
      </w:r>
      <w:r>
        <w:br/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 xml:space="preserve">            command = input("Enter command to execute (or type 'exit' to quit): ").strip()</w:t>
      </w:r>
      <w:r>
        <w:br/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 xml:space="preserve">            if </w:t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>command.lower</w:t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>() == 'exit':</w:t>
      </w:r>
      <w:r>
        <w:br/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 xml:space="preserve">                print("Exiting interactive shell...")</w:t>
      </w:r>
      <w:r>
        <w:br/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 xml:space="preserve">                break</w:t>
      </w:r>
      <w:r>
        <w:br/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 xml:space="preserve">            </w:t>
      </w:r>
      <w:r>
        <w:br/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 xml:space="preserve">            # Send the command to the remote shell</w:t>
      </w:r>
      <w:r>
        <w:br/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 xml:space="preserve">            </w:t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>shell.send</w:t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>(command + '\n')</w:t>
      </w:r>
      <w:r>
        <w:br/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 xml:space="preserve">            </w:t>
      </w:r>
      <w:r>
        <w:br/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 xml:space="preserve">            # Wait for the command to execute</w:t>
      </w:r>
      <w:r>
        <w:br/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 xml:space="preserve">            </w:t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>time.sleep</w:t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>(1)</w:t>
      </w:r>
      <w:r>
        <w:br/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 xml:space="preserve">            </w:t>
      </w:r>
      <w:r>
        <w:br/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 xml:space="preserve">            # Read all available output</w:t>
      </w:r>
      <w:r>
        <w:br/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 xml:space="preserve">            </w:t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>output</w:t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 xml:space="preserve"> = ""</w:t>
      </w:r>
      <w:r>
        <w:br/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 xml:space="preserve">            while </w:t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>shell.recv_ready</w:t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>():</w:t>
      </w:r>
      <w:r>
        <w:br/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 xml:space="preserve">                output += </w:t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>shell.recv</w:t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>(1024).decode()</w:t>
      </w:r>
      <w:r>
        <w:br/>
      </w:r>
      <w:r>
        <w:br/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 xml:space="preserve">            # Display the command output</w:t>
      </w:r>
      <w:r>
        <w:br/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 xml:space="preserve">            print(output)</w:t>
      </w:r>
      <w:r>
        <w:br/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 xml:space="preserve">    except </w:t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>KeyboardInterrupt</w:t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>:</w:t>
      </w:r>
      <w:r>
        <w:br/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 xml:space="preserve">        print("\</w:t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>nExiting</w:t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 xml:space="preserve"> interactive session...")</w:t>
      </w:r>
      <w:r>
        <w:br/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 xml:space="preserve">    except Exception as e:</w:t>
      </w:r>
      <w:r>
        <w:br/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 xml:space="preserve">        print(</w:t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>f"An</w:t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 xml:space="preserve"> error occurred: {e}")</w:t>
      </w:r>
      <w:r>
        <w:br/>
      </w:r>
      <w:r>
        <w:br/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>if __name__ == "__main__":</w:t>
      </w:r>
      <w:r>
        <w:br/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 xml:space="preserve">    # Replace these with your remote host details</w:t>
      </w:r>
      <w:r>
        <w:br/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 xml:space="preserve">    hostname = "192.168.1.166"  # Remote host's IP or domain</w:t>
      </w:r>
      <w:r>
        <w:br/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 xml:space="preserve">    port = 22                             # Default SSH port</w:t>
      </w:r>
      <w:r>
        <w:br/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 xml:space="preserve">    username = "</w:t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>rps</w:t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>"            # Your username</w:t>
      </w:r>
      <w:r>
        <w:br/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 xml:space="preserve">    password = "rps@123"            # Your password</w:t>
      </w:r>
      <w:r>
        <w:br/>
      </w:r>
      <w:r>
        <w:br/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 xml:space="preserve">    # Connect to the remote host and start the interactive shell</w:t>
      </w:r>
      <w:r>
        <w:br/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 xml:space="preserve">    </w:t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>ssh_client</w:t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 xml:space="preserve">, shell = </w:t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>connect_to_remote_host</w:t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>(hostname, port, username, password)</w:t>
      </w:r>
      <w:r>
        <w:br/>
      </w:r>
      <w:r>
        <w:br/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 xml:space="preserve">    if </w:t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>ssh_client</w:t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 xml:space="preserve"> and shell:</w:t>
      </w:r>
      <w:r>
        <w:br/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 xml:space="preserve">        # Interact with the remote host</w:t>
      </w:r>
      <w:r>
        <w:br/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 xml:space="preserve">        </w:t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>interact_with_remote</w:t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>(shell)</w:t>
      </w:r>
      <w:r>
        <w:br/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 xml:space="preserve">        </w:t>
      </w:r>
      <w:r>
        <w:br/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 xml:space="preserve">        # Close the connection after the session</w:t>
      </w:r>
      <w:r>
        <w:br/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 xml:space="preserve">        </w:t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>ssh_client.close</w:t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>()</w:t>
      </w:r>
      <w:r>
        <w:br/>
      </w:r>
      <w:r w:rsidRPr="30631122" w:rsidR="00000000">
        <w:rPr>
          <w:b w:val="0"/>
          <w:bCs w:val="0"/>
          <w:i w:val="1"/>
          <w:iCs w:val="1"/>
          <w:sz w:val="16"/>
          <w:szCs w:val="16"/>
        </w:rPr>
        <w:t xml:space="preserve">        print("Connection closed.")</w:t>
      </w:r>
      <w:r>
        <w:br/>
      </w:r>
    </w:p>
    <w:p w:rsidR="00D04CF0" w:rsidRDefault="00000000" w14:paraId="0F721D89" w14:textId="77777777">
      <w:pPr>
        <w:pStyle w:val="Heading2"/>
      </w:pPr>
      <w:r>
        <w:t>Step 3: Run the Script</w:t>
      </w:r>
    </w:p>
    <w:p w:rsidR="00D04CF0" w:rsidRDefault="00000000" w14:paraId="27E3B82F" w14:textId="77777777">
      <w:r>
        <w:t>1. Execute the script:</w:t>
      </w:r>
    </w:p>
    <w:p w:rsidR="00D04CF0" w:rsidRDefault="00000000" w14:paraId="661DAB61" w14:textId="77777777">
      <w:r>
        <w:t xml:space="preserve">   - Run the script using the following command:</w:t>
      </w:r>
    </w:p>
    <w:p w:rsidR="00D04CF0" w:rsidP="30631122" w:rsidRDefault="00000000" w14:paraId="48E958C1" w14:textId="2359061A">
      <w:pPr>
        <w:pStyle w:val="Normal"/>
        <w:ind w:left="720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00000000">
        <w:rPr/>
        <w:t xml:space="preserve">  </w:t>
      </w:r>
      <w:r w:rsidRPr="30631122" w:rsidR="00000000">
        <w:rPr>
          <w:b w:val="1"/>
          <w:bCs w:val="1"/>
        </w:rPr>
        <w:t xml:space="preserve">   python </w:t>
      </w:r>
      <w:r w:rsidRPr="30631122" w:rsidR="6E243906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Automate_Remote_Host_Login_using_Paramiko.py</w:t>
      </w:r>
    </w:p>
    <w:p w:rsidR="00D04CF0" w:rsidP="30631122" w:rsidRDefault="00000000" w14:paraId="1B448CF2" w14:textId="1582C53F">
      <w:pPr>
        <w:rPr>
          <w:b w:val="1"/>
          <w:bCs w:val="1"/>
        </w:rPr>
      </w:pPr>
    </w:p>
    <w:p w:rsidR="00D04CF0" w:rsidRDefault="00000000" w14:paraId="68D8D364" w14:textId="4AAE9DE7">
      <w:r w:rsidR="6E243906">
        <w:rPr/>
        <w:t xml:space="preserve">Once the script execution is </w:t>
      </w:r>
      <w:r w:rsidR="32632648">
        <w:rPr/>
        <w:t>successful</w:t>
      </w:r>
      <w:r w:rsidR="6E243906">
        <w:rPr/>
        <w:t xml:space="preserve">, you </w:t>
      </w:r>
      <w:r w:rsidR="066F879F">
        <w:rPr/>
        <w:t>have your remote host terminal to interact with</w:t>
      </w:r>
      <w:r>
        <w:br/>
      </w:r>
    </w:p>
    <w:p w:rsidR="00D04CF0" w:rsidRDefault="00000000" w14:paraId="61328987" w14:textId="1485BAFC">
      <w:pPr>
        <w:pStyle w:val="Heading2"/>
      </w:pPr>
      <w:r w:rsidR="00000000">
        <w:rPr/>
        <w:t>Step 4: Verify the Output</w:t>
      </w:r>
      <w:r w:rsidR="0B936C63">
        <w:rPr/>
        <w:t xml:space="preserve"> and close the remote host connection</w:t>
      </w:r>
    </w:p>
    <w:p w:rsidR="00D04CF0" w:rsidRDefault="00000000" w14:paraId="6AD2F6F4" w14:textId="16D3846F">
      <w:r w:rsidR="00000000">
        <w:rPr/>
        <w:t>1. Ensure that the commands are executed on the remote host:</w:t>
      </w:r>
      <w:r w:rsidR="01F2BB9C">
        <w:rPr/>
        <w:t xml:space="preserve"> (</w:t>
      </w:r>
      <w:r w:rsidR="01F2BB9C">
        <w:rPr/>
        <w:t>e</w:t>
      </w:r>
      <w:r w:rsidRPr="30631122" w:rsidR="01F2BB9C">
        <w:rPr>
          <w:b w:val="1"/>
          <w:bCs w:val="1"/>
        </w:rPr>
        <w:t>g.</w:t>
      </w:r>
      <w:r w:rsidRPr="30631122" w:rsidR="01F2BB9C">
        <w:rPr>
          <w:b w:val="1"/>
          <w:bCs w:val="1"/>
        </w:rPr>
        <w:t xml:space="preserve"> </w:t>
      </w:r>
      <w:r w:rsidRPr="30631122" w:rsidR="01F2BB9C">
        <w:rPr>
          <w:b w:val="1"/>
          <w:bCs w:val="1"/>
        </w:rPr>
        <w:t>Ifconfig</w:t>
      </w:r>
      <w:r w:rsidRPr="30631122" w:rsidR="01F2BB9C">
        <w:rPr>
          <w:b w:val="1"/>
          <w:bCs w:val="1"/>
        </w:rPr>
        <w:t xml:space="preserve">, ls, ls –l, </w:t>
      </w:r>
      <w:r w:rsidRPr="30631122" w:rsidR="01F2BB9C">
        <w:rPr>
          <w:b w:val="1"/>
          <w:bCs w:val="1"/>
        </w:rPr>
        <w:t>mkdir</w:t>
      </w:r>
      <w:r w:rsidRPr="30631122" w:rsidR="01F2BB9C">
        <w:rPr>
          <w:b w:val="1"/>
          <w:bCs w:val="1"/>
        </w:rPr>
        <w:t>)</w:t>
      </w:r>
    </w:p>
    <w:p w:rsidR="00D04CF0" w:rsidRDefault="00000000" w14:paraId="3A58D298" w14:textId="77777777">
      <w:r>
        <w:t xml:space="preserve">   - Check the output displayed in the terminal.</w:t>
      </w:r>
    </w:p>
    <w:p w:rsidR="00D04CF0" w:rsidRDefault="00000000" w14:paraId="7C93F70B" w14:textId="77777777">
      <w:r>
        <w:br/>
      </w:r>
      <w:r w:rsidR="00000000">
        <w:rPr/>
        <w:t>2. Verify the execution of each command by logging into the remote server manually (if needed).</w:t>
      </w:r>
    </w:p>
    <w:p w:rsidR="30631122" w:rsidP="30631122" w:rsidRDefault="30631122" w14:paraId="47497C22" w14:textId="385CC665">
      <w:pPr>
        <w:pStyle w:val="Normal"/>
      </w:pPr>
      <w:r w:rsidR="30631122">
        <w:rPr/>
        <w:t xml:space="preserve">3. </w:t>
      </w:r>
      <w:r w:rsidR="1DABEA10">
        <w:rPr/>
        <w:t xml:space="preserve"> </w:t>
      </w:r>
      <w:r w:rsidR="1DABEA10">
        <w:rPr/>
        <w:t xml:space="preserve">To close the remote host connection, please enter the following command: </w:t>
      </w:r>
    </w:p>
    <w:p w:rsidR="1DABEA10" w:rsidP="30631122" w:rsidRDefault="1DABEA10" w14:paraId="72A40F55" w14:textId="19A155E0">
      <w:pPr>
        <w:pStyle w:val="Normal"/>
        <w:ind w:left="720" w:firstLine="720"/>
        <w:jc w:val="left"/>
        <w:rPr>
          <w:b w:val="1"/>
          <w:bCs w:val="1"/>
        </w:rPr>
      </w:pPr>
      <w:r w:rsidRPr="30631122" w:rsidR="1DABEA10">
        <w:rPr>
          <w:b w:val="1"/>
          <w:bCs w:val="1"/>
        </w:rPr>
        <w:t xml:space="preserve">Exit </w:t>
      </w:r>
    </w:p>
    <w:p w:rsidR="1DABEA10" w:rsidP="30631122" w:rsidRDefault="1DABEA10" w14:paraId="713EB8EA" w14:textId="13B5B817">
      <w:pPr>
        <w:pStyle w:val="Normal"/>
        <w:ind w:left="0" w:firstLine="0"/>
        <w:jc w:val="left"/>
        <w:rPr>
          <w:b w:val="1"/>
          <w:bCs w:val="1"/>
        </w:rPr>
      </w:pPr>
      <w:r w:rsidR="1DABEA10">
        <w:rPr/>
        <w:t xml:space="preserve">You will see the output </w:t>
      </w:r>
      <w:r w:rsidR="1DABEA10">
        <w:rPr/>
        <w:t>stating</w:t>
      </w:r>
      <w:r w:rsidR="1DABEA10">
        <w:rPr/>
        <w:t xml:space="preserve"> that ‘</w:t>
      </w:r>
      <w:r w:rsidRPr="30631122" w:rsidR="1DABEA10">
        <w:rPr>
          <w:b w:val="1"/>
          <w:bCs w:val="1"/>
        </w:rPr>
        <w:t xml:space="preserve">Connection closed’ </w:t>
      </w:r>
    </w:p>
    <w:p w:rsidR="51EC377D" w:rsidP="30631122" w:rsidRDefault="51EC377D" w14:paraId="58DE8E42" w14:textId="75D23F50">
      <w:pPr>
        <w:pStyle w:val="Normal"/>
        <w:ind w:left="0" w:firstLine="0"/>
        <w:jc w:val="left"/>
        <w:rPr>
          <w:b w:val="1"/>
          <w:bCs w:val="1"/>
        </w:rPr>
      </w:pPr>
      <w:r w:rsidR="51EC377D">
        <w:rPr/>
        <w:t xml:space="preserve">4. </w:t>
      </w:r>
      <w:r w:rsidR="1DABEA10">
        <w:rPr/>
        <w:t xml:space="preserve">Now, you are in your local host, to verify type the following command: </w:t>
      </w:r>
    </w:p>
    <w:p w:rsidR="1DABEA10" w:rsidP="30631122" w:rsidRDefault="1DABEA10" w14:paraId="3E2E23B7" w14:textId="52B250CE">
      <w:pPr>
        <w:pStyle w:val="Normal"/>
        <w:ind w:left="720" w:firstLine="720"/>
        <w:rPr>
          <w:b w:val="1"/>
          <w:bCs w:val="1"/>
        </w:rPr>
      </w:pPr>
      <w:r w:rsidRPr="30631122" w:rsidR="1DABEA10">
        <w:rPr>
          <w:b w:val="1"/>
          <w:bCs w:val="1"/>
        </w:rPr>
        <w:t>ifconfig</w:t>
      </w:r>
      <w:r w:rsidRPr="30631122" w:rsidR="1DABEA10">
        <w:rPr>
          <w:b w:val="1"/>
          <w:bCs w:val="1"/>
        </w:rPr>
        <w:t xml:space="preserve"> </w:t>
      </w:r>
    </w:p>
    <w:p w:rsidR="1DABEA10" w:rsidP="30631122" w:rsidRDefault="1DABEA10" w14:paraId="592C32B7" w14:textId="0A63BA8F">
      <w:pPr>
        <w:pStyle w:val="Normal"/>
        <w:ind w:left="0" w:firstLine="0"/>
        <w:rPr>
          <w:b w:val="1"/>
          <w:bCs w:val="1"/>
        </w:rPr>
      </w:pPr>
      <w:r w:rsidR="1DABEA10">
        <w:rPr/>
        <w:t>You will see the IP address of the local host.</w:t>
      </w:r>
    </w:p>
    <w:p w:rsidR="00D04CF0" w:rsidRDefault="00000000" w14:paraId="53795B6E" w14:textId="329476BE">
      <w:pPr>
        <w:pStyle w:val="Heading2"/>
      </w:pPr>
      <w:r w:rsidR="00000000">
        <w:rPr/>
        <w:t xml:space="preserve">Step 5: </w:t>
      </w:r>
      <w:r w:rsidR="73BD0E6B">
        <w:rPr/>
        <w:t>Deactivating</w:t>
      </w:r>
      <w:r w:rsidR="00000000">
        <w:rPr/>
        <w:t xml:space="preserve"> Virtual Environment</w:t>
      </w:r>
    </w:p>
    <w:p w:rsidR="00D04CF0" w:rsidRDefault="00000000" w14:paraId="71B55D4E" w14:textId="77777777">
      <w:r>
        <w:t>1. Check Active Virtual Environment:</w:t>
      </w:r>
    </w:p>
    <w:p w:rsidR="00D04CF0" w:rsidRDefault="00000000" w14:paraId="55C96B13" w14:textId="77777777">
      <w:r>
        <w:t xml:space="preserve">   - Ensure the virtual environment is active. The prompt should include (venv).</w:t>
      </w:r>
    </w:p>
    <w:p w:rsidR="00D04CF0" w:rsidRDefault="00000000" w14:paraId="2B1DADEA" w14:textId="77777777">
      <w:r>
        <w:t>2. Deactivate When Done:</w:t>
      </w:r>
    </w:p>
    <w:p w:rsidR="00D04CF0" w:rsidRDefault="00000000" w14:paraId="2CA5C712" w14:textId="77777777">
      <w:r>
        <w:t xml:space="preserve">   - Deactivate the virtual environment to exit:</w:t>
      </w:r>
    </w:p>
    <w:p w:rsidR="00D04CF0" w:rsidRDefault="00000000" w14:paraId="6ED2C7F1" w14:textId="77777777">
      <w:r>
        <w:t xml:space="preserve">     deactivate</w:t>
      </w:r>
    </w:p>
    <w:sectPr w:rsidR="00D04CF0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0">
    <w:nsid w:val="774cb0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mbria" w:hAnsi="Cambria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3cb69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1">
    <w:abstractNumId w:val="10"/>
  </w:num>
  <w:num w:numId="10">
    <w:abstractNumId w:val="9"/>
  </w:num>
  <w:num w:numId="1" w16cid:durableId="1142119287">
    <w:abstractNumId w:val="8"/>
  </w:num>
  <w:num w:numId="2" w16cid:durableId="1325164173">
    <w:abstractNumId w:val="6"/>
  </w:num>
  <w:num w:numId="3" w16cid:durableId="838891152">
    <w:abstractNumId w:val="5"/>
  </w:num>
  <w:num w:numId="4" w16cid:durableId="530534515">
    <w:abstractNumId w:val="4"/>
  </w:num>
  <w:num w:numId="5" w16cid:durableId="455565439">
    <w:abstractNumId w:val="7"/>
  </w:num>
  <w:num w:numId="6" w16cid:durableId="176696262">
    <w:abstractNumId w:val="3"/>
  </w:num>
  <w:num w:numId="7" w16cid:durableId="1384674895">
    <w:abstractNumId w:val="2"/>
  </w:num>
  <w:num w:numId="8" w16cid:durableId="1324823040">
    <w:abstractNumId w:val="1"/>
  </w:num>
  <w:num w:numId="9" w16cid:durableId="331763417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000"/>
    <w:rsid w:val="00034616"/>
    <w:rsid w:val="0006063C"/>
    <w:rsid w:val="000A3AE6"/>
    <w:rsid w:val="0015074B"/>
    <w:rsid w:val="0029639D"/>
    <w:rsid w:val="00326F90"/>
    <w:rsid w:val="00696056"/>
    <w:rsid w:val="00AA1D8D"/>
    <w:rsid w:val="00B47730"/>
    <w:rsid w:val="00CB0664"/>
    <w:rsid w:val="00D04CF0"/>
    <w:rsid w:val="00FC693F"/>
    <w:rsid w:val="01F2BB9C"/>
    <w:rsid w:val="066F879F"/>
    <w:rsid w:val="09671F29"/>
    <w:rsid w:val="0B936C63"/>
    <w:rsid w:val="0F1EF4C1"/>
    <w:rsid w:val="0F1EF4C1"/>
    <w:rsid w:val="1617F837"/>
    <w:rsid w:val="188786B9"/>
    <w:rsid w:val="19029212"/>
    <w:rsid w:val="1DABEA10"/>
    <w:rsid w:val="1F464F04"/>
    <w:rsid w:val="200B3237"/>
    <w:rsid w:val="23F3B63F"/>
    <w:rsid w:val="2E714656"/>
    <w:rsid w:val="2EE7779A"/>
    <w:rsid w:val="2F0E1AFB"/>
    <w:rsid w:val="2F4FD188"/>
    <w:rsid w:val="30631122"/>
    <w:rsid w:val="32632648"/>
    <w:rsid w:val="32C9BF0D"/>
    <w:rsid w:val="3AD42B38"/>
    <w:rsid w:val="3D29A14B"/>
    <w:rsid w:val="41895346"/>
    <w:rsid w:val="4466FFC8"/>
    <w:rsid w:val="447A172E"/>
    <w:rsid w:val="48A1BDD5"/>
    <w:rsid w:val="48A1BDD5"/>
    <w:rsid w:val="4B162417"/>
    <w:rsid w:val="511E7E6F"/>
    <w:rsid w:val="51E0465A"/>
    <w:rsid w:val="51EC377D"/>
    <w:rsid w:val="5555166E"/>
    <w:rsid w:val="58E7D68F"/>
    <w:rsid w:val="63CAE4EA"/>
    <w:rsid w:val="63FBA022"/>
    <w:rsid w:val="66EAA871"/>
    <w:rsid w:val="6754C9ED"/>
    <w:rsid w:val="67E3775C"/>
    <w:rsid w:val="6E243906"/>
    <w:rsid w:val="72C1EA2E"/>
    <w:rsid w:val="73BD0E6B"/>
    <w:rsid w:val="76B998BF"/>
    <w:rsid w:val="78739860"/>
    <w:rsid w:val="7A3B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19AEBA"/>
  <w14:defaultImageDpi w14:val="300"/>
  <w15:docId w15:val="{FB35DC18-9522-4462-856F-920A83611A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Kiran Avulasetty</lastModifiedBy>
  <revision>3</revision>
  <dcterms:created xsi:type="dcterms:W3CDTF">2013-12-23T23:15:00.0000000Z</dcterms:created>
  <dcterms:modified xsi:type="dcterms:W3CDTF">2025-01-25T13:18:25.4044341Z</dcterms:modified>
  <category/>
</coreProperties>
</file>